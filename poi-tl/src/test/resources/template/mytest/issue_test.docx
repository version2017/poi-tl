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C8F77" w14:textId="77777777" w:rsidR="009C7DDC" w:rsidRPr="009C7DDC" w:rsidRDefault="009C7DDC" w:rsidP="009C7DDC">
      <w:pPr>
        <w:pStyle w:val="af"/>
        <w:ind w:firstLine="480"/>
        <w:rPr>
          <w:rFonts w:ascii="Times New Roman" w:eastAsiaTheme="minorEastAsia" w:hAnsi="Times New Roman"/>
        </w:rPr>
      </w:pPr>
      <w:bookmarkStart w:id="0" w:name="_Toc459019878"/>
      <w:bookmarkStart w:id="1" w:name="_Toc529452331"/>
      <w:bookmarkStart w:id="2" w:name="_Toc393379407"/>
      <w:bookmarkStart w:id="3" w:name="_Toc393225191"/>
      <w:bookmarkStart w:id="4" w:name="_Toc393119138"/>
      <w:bookmarkStart w:id="5" w:name="_Toc402689705"/>
      <w:bookmarkStart w:id="6" w:name="_Toc394906859"/>
      <w:bookmarkStart w:id="7" w:name="_Toc394304343"/>
      <w:bookmarkStart w:id="8" w:name="_Toc434949304"/>
      <w:bookmarkStart w:id="9" w:name="_Toc432435917"/>
      <w:bookmarkStart w:id="10" w:name="_Toc407273768"/>
      <w:bookmarkStart w:id="11" w:name="_Toc532807461"/>
      <w:bookmarkStart w:id="12" w:name="_Toc532816355"/>
      <w:bookmarkStart w:id="13" w:name="_Toc532806945"/>
      <w:r w:rsidRPr="009C7DDC">
        <w:rPr>
          <w:rFonts w:ascii="Times New Roman" w:eastAsiaTheme="minorEastAsia" w:hAnsi="Times New Roman"/>
        </w:rPr>
        <w:t>{{</w:t>
      </w:r>
      <w:proofErr w:type="gramStart"/>
      <w:r w:rsidRPr="009C7DDC">
        <w:rPr>
          <w:rFonts w:ascii="Times New Roman" w:eastAsiaTheme="minorEastAsia" w:hAnsi="Times New Roman"/>
        </w:rPr>
        <w:t>title</w:t>
      </w:r>
      <w:proofErr w:type="gramEnd"/>
      <w:r w:rsidRPr="009C7DDC">
        <w:rPr>
          <w:rFonts w:ascii="Times New Roman" w:eastAsiaTheme="minorEastAsia" w:hAnsi="Times New Roman"/>
        </w:rPr>
        <w:t>}}</w:t>
      </w:r>
    </w:p>
    <w:p w14:paraId="77B8849F" w14:textId="77777777" w:rsidR="009C7DDC" w:rsidRPr="009C7DDC" w:rsidRDefault="009C7DDC" w:rsidP="009C7DDC">
      <w:pPr>
        <w:pStyle w:val="af"/>
        <w:ind w:firstLine="480"/>
        <w:rPr>
          <w:rFonts w:ascii="Times New Roman" w:eastAsiaTheme="minorEastAsia" w:hAnsi="Times New Roman"/>
        </w:rPr>
      </w:pPr>
      <w:r w:rsidRPr="009C7DDC">
        <w:rPr>
          <w:rFonts w:ascii="Times New Roman" w:eastAsiaTheme="minorEastAsia" w:hAnsi="Times New Roman"/>
        </w:rPr>
        <w:t>{{</w:t>
      </w:r>
      <w:proofErr w:type="gramStart"/>
      <w:r w:rsidRPr="009C7DDC">
        <w:rPr>
          <w:rFonts w:ascii="Times New Roman" w:eastAsiaTheme="minorEastAsia" w:hAnsi="Times New Roman"/>
        </w:rPr>
        <w:t>?</w:t>
      </w:r>
      <w:proofErr w:type="spellStart"/>
      <w:r w:rsidRPr="009C7DDC">
        <w:rPr>
          <w:rFonts w:ascii="Times New Roman" w:eastAsiaTheme="minorEastAsia" w:hAnsi="Times New Roman"/>
        </w:rPr>
        <w:t>testObjs</w:t>
      </w:r>
      <w:proofErr w:type="spellEnd"/>
      <w:proofErr w:type="gramEnd"/>
      <w:r w:rsidRPr="009C7DDC">
        <w:rPr>
          <w:rFonts w:ascii="Times New Roman" w:eastAsiaTheme="minorEastAsia" w:hAnsi="Times New Roman"/>
        </w:rPr>
        <w:t>}}</w:t>
      </w:r>
    </w:p>
    <w:p w14:paraId="7CC4B108" w14:textId="77777777" w:rsidR="009C7DDC" w:rsidRPr="009C7DDC" w:rsidRDefault="009C7DDC" w:rsidP="009C7DDC">
      <w:pPr>
        <w:pStyle w:val="af"/>
        <w:ind w:firstLine="480"/>
        <w:rPr>
          <w:rFonts w:ascii="Times New Roman" w:eastAsiaTheme="minorEastAsia" w:hAnsi="Times New Roman"/>
        </w:rPr>
      </w:pPr>
      <w:r w:rsidRPr="009C7DDC">
        <w:rPr>
          <w:rFonts w:ascii="Times New Roman" w:eastAsiaTheme="minorEastAsia" w:hAnsi="Times New Roman" w:hint="eastAsia"/>
        </w:rPr>
        <w:tab/>
      </w:r>
      <w:r w:rsidRPr="009C7DDC">
        <w:rPr>
          <w:rFonts w:ascii="Times New Roman" w:eastAsiaTheme="minorEastAsia" w:hAnsi="Times New Roman" w:hint="eastAsia"/>
        </w:rPr>
        <w:t>问题</w:t>
      </w:r>
      <w:r w:rsidRPr="009C7DDC">
        <w:rPr>
          <w:rFonts w:ascii="Times New Roman" w:eastAsiaTheme="minorEastAsia" w:hAnsi="Times New Roman" w:hint="eastAsia"/>
        </w:rPr>
        <w:t>{{_index}}</w:t>
      </w:r>
      <w:r w:rsidRPr="009C7DDC">
        <w:rPr>
          <w:rFonts w:ascii="Times New Roman" w:eastAsiaTheme="minorEastAsia" w:hAnsi="Times New Roman" w:hint="eastAsia"/>
        </w:rPr>
        <w:t>：</w:t>
      </w:r>
      <w:r w:rsidRPr="009C7DDC">
        <w:rPr>
          <w:rFonts w:ascii="Times New Roman" w:eastAsiaTheme="minorEastAsia" w:hAnsi="Times New Roman" w:hint="eastAsia"/>
        </w:rPr>
        <w:t>{{</w:t>
      </w:r>
      <w:proofErr w:type="gramStart"/>
      <w:r w:rsidRPr="009C7DDC">
        <w:rPr>
          <w:rFonts w:ascii="Times New Roman" w:eastAsiaTheme="minorEastAsia" w:hAnsi="Times New Roman" w:hint="eastAsia"/>
        </w:rPr>
        <w:t>name</w:t>
      </w:r>
      <w:proofErr w:type="gramEnd"/>
      <w:r w:rsidRPr="009C7DDC">
        <w:rPr>
          <w:rFonts w:ascii="Times New Roman" w:eastAsiaTheme="minorEastAsia" w:hAnsi="Times New Roman" w:hint="eastAsia"/>
        </w:rPr>
        <w:t>}}</w:t>
      </w:r>
    </w:p>
    <w:p w14:paraId="5AFE4BD6" w14:textId="20C8880E" w:rsidR="009C7DDC" w:rsidRPr="0065247B" w:rsidRDefault="009C7DDC" w:rsidP="009C7DDC">
      <w:pPr>
        <w:pStyle w:val="af"/>
        <w:spacing w:line="240" w:lineRule="auto"/>
        <w:ind w:firstLine="480"/>
        <w:rPr>
          <w:rFonts w:ascii="Times New Roman" w:eastAsiaTheme="minorEastAsia" w:hAnsi="Times New Roman"/>
        </w:rPr>
      </w:pPr>
      <w:r w:rsidRPr="009C7DDC">
        <w:rPr>
          <w:rFonts w:ascii="Times New Roman" w:eastAsiaTheme="minorEastAsia" w:hAnsi="Times New Roman"/>
        </w:rPr>
        <w:t>{{/}}</w:t>
      </w:r>
    </w:p>
    <w:p w14:paraId="09A6C918" w14:textId="77777777" w:rsidR="00232E96" w:rsidRDefault="00232E96">
      <w:pPr>
        <w:pStyle w:val="af"/>
        <w:ind w:firstLine="480"/>
        <w:rPr>
          <w:rFonts w:ascii="Times New Roman" w:eastAsiaTheme="minorEastAsia" w:hAnsi="Times New Roman"/>
        </w:rPr>
      </w:pPr>
    </w:p>
    <w:p w14:paraId="74EC6909" w14:textId="77777777" w:rsidR="00DA6AA7" w:rsidRDefault="00DA6AA7" w:rsidP="00232E96">
      <w:pPr>
        <w:pStyle w:val="af"/>
        <w:ind w:firstLineChars="83" w:firstLine="199"/>
        <w:sectPr w:rsidR="00DA6AA7">
          <w:headerReference w:type="default" r:id="rId9"/>
          <w:footerReference w:type="default" r:id="rId10"/>
          <w:headerReference w:type="first" r:id="rId11"/>
          <w:type w:val="oddPage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</w:p>
    <w:bookmarkStart w:id="14" w:name="_Toc529452332" w:displacedByCustomXml="next"/>
    <w:bookmarkEnd w:id="14" w:displacedByCustomXml="next"/>
    <w:bookmarkEnd w:id="13" w:displacedByCustomXml="next"/>
    <w:bookmarkEnd w:id="12" w:displacedByCustomXml="next"/>
    <w:bookmarkEnd w:id="11" w:displacedByCustomXml="next"/>
    <w:bookmarkEnd w:id="10" w:displacedByCustomXml="next"/>
    <w:bookmarkEnd w:id="9" w:displacedByCustomXml="next"/>
    <w:bookmarkEnd w:id="8" w:displacedByCustomXml="next"/>
    <w:bookmarkEnd w:id="7" w:displacedByCustomXml="next"/>
    <w:bookmarkEnd w:id="6" w:displacedByCustomXml="next"/>
    <w:bookmarkEnd w:id="5" w:displacedByCustomXml="next"/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bookmarkStart w:id="15" w:name="_Toc532816356" w:displacedByCustomXml="next"/>
    <w:bookmarkStart w:id="16" w:name="_Toc532806946" w:displacedByCustomXml="next"/>
    <w:bookmarkStart w:id="17" w:name="_Toc532807462" w:displacedByCustomXml="next"/>
    <w:sdt>
      <w:sdtPr>
        <w:rPr>
          <w:rFonts w:cs="Calibri"/>
          <w:bCs w:val="0"/>
          <w:caps w:val="0"/>
          <w:smallCaps/>
          <w:kern w:val="2"/>
          <w:szCs w:val="21"/>
          <w:lang w:val="zh-CN"/>
        </w:rPr>
        <w:id w:val="150721510"/>
        <w:docPartObj>
          <w:docPartGallery w:val="Table of Contents"/>
          <w:docPartUnique/>
        </w:docPartObj>
      </w:sdtPr>
      <w:sdtEndPr>
        <w:rPr>
          <w:rFonts w:cs="Times New Roman"/>
          <w:smallCaps w:val="0"/>
          <w:lang w:val="en-US"/>
        </w:rPr>
      </w:sdtEndPr>
      <w:sdtContent>
        <w:p w14:paraId="2C866B8E" w14:textId="77777777" w:rsidR="00DA6AA7" w:rsidRPr="00AF3606" w:rsidRDefault="00024AC1">
          <w:pPr>
            <w:pStyle w:val="10"/>
            <w:rPr>
              <w:rFonts w:ascii="黑体" w:eastAsia="黑体" w:hAnsi="黑体"/>
              <w:b/>
              <w:bCs w:val="0"/>
              <w:caps w:val="0"/>
              <w:smallCaps/>
              <w:spacing w:val="5"/>
              <w:sz w:val="32"/>
              <w:szCs w:val="36"/>
            </w:rPr>
          </w:pPr>
          <w:r w:rsidRPr="00AF3606">
            <w:rPr>
              <w:rFonts w:ascii="黑体" w:eastAsia="黑体" w:hAnsi="黑体"/>
              <w:b/>
              <w:bCs w:val="0"/>
              <w:caps w:val="0"/>
              <w:smallCaps/>
              <w:spacing w:val="5"/>
              <w:sz w:val="32"/>
              <w:szCs w:val="36"/>
            </w:rPr>
            <w:t>目录</w:t>
          </w:r>
          <w:bookmarkEnd w:id="17"/>
          <w:bookmarkEnd w:id="16"/>
          <w:bookmarkEnd w:id="15"/>
        </w:p>
        <w:p w14:paraId="3BD8EA66" w14:textId="15F19085" w:rsidR="00DA6AA7" w:rsidRDefault="00024AC1">
          <w:pPr>
            <w:pStyle w:val="10"/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1"/>
              <w:szCs w:val="22"/>
            </w:rPr>
          </w:pPr>
          <w:r>
            <w:rPr>
              <w:kern w:val="2"/>
              <w:szCs w:val="21"/>
            </w:rPr>
            <w:fldChar w:fldCharType="begin"/>
          </w:r>
          <w:r>
            <w:rPr>
              <w:kern w:val="2"/>
              <w:szCs w:val="21"/>
            </w:rPr>
            <w:instrText xml:space="preserve"> TOC \o "1-3" \h \z \u </w:instrText>
          </w:r>
          <w:r>
            <w:rPr>
              <w:kern w:val="2"/>
              <w:szCs w:val="21"/>
            </w:rPr>
            <w:fldChar w:fldCharType="separate"/>
          </w:r>
          <w:hyperlink w:anchor="_Toc55294446" w:history="1">
            <w:r>
              <w:rPr>
                <w:rStyle w:val="afff"/>
                <w:rFonts w:ascii="黑体" w:eastAsia="黑体" w:hAnsi="黑体"/>
                <w:b/>
                <w:noProof/>
              </w:rPr>
              <w:t>声 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_Toc55294446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1B6EFB">
              <w:rPr>
                <w:noProof/>
              </w:rPr>
              <w:t>I</w:t>
            </w:r>
            <w:r>
              <w:rPr>
                <w:noProof/>
              </w:rPr>
              <w:fldChar w:fldCharType="end"/>
            </w:r>
          </w:hyperlink>
        </w:p>
        <w:p w14:paraId="3B2E9164" w14:textId="77777777" w:rsidR="00DA6AA7" w:rsidRDefault="00024AC1">
          <w:r>
            <w:fldChar w:fldCharType="end"/>
          </w:r>
        </w:p>
      </w:sdtContent>
    </w:sdt>
    <w:p w14:paraId="048C7DB4" w14:textId="77777777" w:rsidR="00DA6AA7" w:rsidRDefault="00DA6AA7">
      <w:bookmarkStart w:id="18" w:name="_Toc432435919"/>
      <w:bookmarkStart w:id="19" w:name="_Toc229389875"/>
      <w:bookmarkStart w:id="20" w:name="_Toc193011126"/>
      <w:bookmarkStart w:id="21" w:name="_Toc184434250"/>
      <w:bookmarkStart w:id="22" w:name="_Toc184093592"/>
      <w:bookmarkStart w:id="23" w:name="_Toc165460423"/>
      <w:bookmarkStart w:id="24" w:name="_Toc165367908"/>
    </w:p>
    <w:p w14:paraId="7ED447DD" w14:textId="042CFA27" w:rsidR="00DA6AA7" w:rsidRDefault="00DA6AA7">
      <w:pPr>
        <w:sectPr w:rsidR="00DA6AA7">
          <w:footerReference w:type="default" r:id="rId12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</w:p>
    <w:p w14:paraId="73AE9443" w14:textId="77777777" w:rsidR="009C7DDC" w:rsidRDefault="009C7DDC" w:rsidP="009C7DDC">
      <w:bookmarkStart w:id="25" w:name="_Toc533093046"/>
      <w:bookmarkStart w:id="26" w:name="_Toc533106127"/>
      <w:bookmarkStart w:id="27" w:name="_Toc533093047"/>
      <w:bookmarkStart w:id="28" w:name="_Toc533106128"/>
      <w:bookmarkStart w:id="29" w:name="_GoBack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>
        <w:lastRenderedPageBreak/>
        <w:t>{{title}}</w:t>
      </w:r>
    </w:p>
    <w:p w14:paraId="0B7ABAFD" w14:textId="77777777" w:rsidR="009C7DDC" w:rsidRDefault="009C7DDC" w:rsidP="009C7DDC">
      <w:r>
        <w:t>{{</w:t>
      </w:r>
      <w:proofErr w:type="gramStart"/>
      <w:r>
        <w:t>?</w:t>
      </w:r>
      <w:proofErr w:type="spellStart"/>
      <w:r>
        <w:t>testObjs</w:t>
      </w:r>
      <w:proofErr w:type="spellEnd"/>
      <w:proofErr w:type="gramEnd"/>
      <w:r>
        <w:t>}}</w:t>
      </w:r>
    </w:p>
    <w:p w14:paraId="7E643E11" w14:textId="77777777" w:rsidR="009C7DDC" w:rsidRDefault="009C7DDC" w:rsidP="009C7DDC">
      <w:r>
        <w:rPr>
          <w:rFonts w:hint="eastAsia"/>
        </w:rPr>
        <w:tab/>
      </w:r>
      <w:r>
        <w:rPr>
          <w:rFonts w:hint="eastAsia"/>
        </w:rPr>
        <w:t>问题</w:t>
      </w:r>
      <w:r>
        <w:rPr>
          <w:rFonts w:hint="eastAsia"/>
        </w:rPr>
        <w:t>{{_index}}</w:t>
      </w:r>
      <w:r>
        <w:rPr>
          <w:rFonts w:hint="eastAsia"/>
        </w:rPr>
        <w:t>：</w:t>
      </w:r>
      <w:r>
        <w:rPr>
          <w:rFonts w:hint="eastAsia"/>
        </w:rPr>
        <w:t>{{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}}</w:t>
      </w:r>
    </w:p>
    <w:p w14:paraId="52FAAB66" w14:textId="66AE2149" w:rsidR="009C7DDC" w:rsidRPr="009C7DDC" w:rsidRDefault="009C7DDC" w:rsidP="009C7DDC">
      <w:r>
        <w:t>{{/}}</w:t>
      </w:r>
    </w:p>
    <w:sectPr w:rsidR="009C7DDC" w:rsidRPr="009C7DDC" w:rsidSect="006E767A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7A1278" w16cex:dateUtc="2020-12-08T06:55:00Z"/>
  <w16cex:commentExtensible w16cex:durableId="24D1E5B9" w16cex:dateUtc="2021-08-26T02:04:00Z"/>
  <w16cex:commentExtensible w16cex:durableId="24D1E5BF" w16cex:dateUtc="2021-08-26T02:04:00Z"/>
  <w16cex:commentExtensible w16cex:durableId="237A132D" w16cex:dateUtc="2020-12-08T06:58:00Z"/>
  <w16cex:commentExtensible w16cex:durableId="24D1E5C4" w16cex:dateUtc="2021-08-26T02:04:00Z"/>
  <w16cex:commentExtensible w16cex:durableId="24D1E5C8" w16cex:dateUtc="2021-08-26T02:04:00Z"/>
  <w16cex:commentExtensible w16cex:durableId="24D1E5D5" w16cex:dateUtc="2021-08-26T02:05:00Z"/>
  <w16cex:commentExtensible w16cex:durableId="24D1E5DB" w16cex:dateUtc="2021-08-26T02:05:00Z"/>
  <w16cex:commentExtensible w16cex:durableId="24D21561" w16cex:dateUtc="2021-08-26T05:28:00Z"/>
  <w16cex:commentExtensible w16cex:durableId="24D21665" w16cex:dateUtc="2021-08-26T05:32:00Z"/>
  <w16cex:commentExtensible w16cex:durableId="24D21593" w16cex:dateUtc="2021-08-26T05:28:00Z"/>
  <w16cex:commentExtensible w16cex:durableId="24D215D3" w16cex:dateUtc="2021-08-26T05:29:00Z"/>
  <w16cex:commentExtensible w16cex:durableId="237A18A2" w16cex:dateUtc="2020-12-08T07:22:00Z"/>
  <w16cex:commentExtensible w16cex:durableId="24D224D3" w16cex:dateUtc="2021-08-26T06:33:00Z"/>
  <w16cex:commentExtensible w16cex:durableId="24D227D4" w16cex:dateUtc="2021-08-26T06:46:00Z"/>
  <w16cex:commentExtensible w16cex:durableId="237A18DC" w16cex:dateUtc="2020-12-08T07:23:00Z"/>
  <w16cex:commentExtensible w16cex:durableId="24D228F6" w16cex:dateUtc="2021-08-26T06:51:00Z"/>
  <w16cex:commentExtensible w16cex:durableId="24D22932" w16cex:dateUtc="2021-08-26T06:52:00Z"/>
  <w16cex:commentExtensible w16cex:durableId="24D22940" w16cex:dateUtc="2021-08-26T06:52:00Z"/>
  <w16cex:commentExtensible w16cex:durableId="24D2295E" w16cex:dateUtc="2021-08-26T06:53:00Z"/>
  <w16cex:commentExtensible w16cex:durableId="24D21530" w16cex:dateUtc="2021-08-26T05:26:00Z"/>
  <w16cex:commentExtensible w16cex:durableId="24D1E60E" w16cex:dateUtc="2021-08-26T02:06:00Z"/>
  <w16cex:commentExtensible w16cex:durableId="24D22BA3" w16cex:dateUtc="2021-08-26T07:02:00Z"/>
  <w16cex:commentExtensible w16cex:durableId="24D22BC9" w16cex:dateUtc="2021-08-26T07:03:00Z"/>
  <w16cex:commentExtensible w16cex:durableId="24D1EEA7" w16cex:dateUtc="2021-08-26T02:42:00Z"/>
  <w16cex:commentExtensible w16cex:durableId="24D1EEBE" w16cex:dateUtc="2021-08-26T02:43:00Z"/>
  <w16cex:commentExtensible w16cex:durableId="24D1EECA" w16cex:dateUtc="2021-08-26T02:43:00Z"/>
  <w16cex:commentExtensible w16cex:durableId="24D1EEF0" w16cex:dateUtc="2021-08-26T02:44:00Z"/>
  <w16cex:commentExtensible w16cex:durableId="24D1EF0C" w16cex:dateUtc="2021-08-26T02:44:00Z"/>
  <w16cex:commentExtensible w16cex:durableId="237A190F" w16cex:dateUtc="2020-12-08T07:23:00Z"/>
  <w16cex:commentExtensible w16cex:durableId="24D1EE44" w16cex:dateUtc="2021-08-26T02:41:00Z"/>
  <w16cex:commentExtensible w16cex:durableId="24D1ED8E" w16cex:dateUtc="2021-08-26T02:38:00Z"/>
  <w16cex:commentExtensible w16cex:durableId="24D1EF9A" w16cex:dateUtc="2021-08-26T02:46:00Z"/>
  <w16cex:commentExtensible w16cex:durableId="24D1F1C3" w16cex:dateUtc="2021-08-26T02:56:00Z"/>
  <w16cex:commentExtensible w16cex:durableId="237A192A" w16cex:dateUtc="2020-12-08T07:24:00Z"/>
  <w16cex:commentExtensible w16cex:durableId="237A193E" w16cex:dateUtc="2020-12-08T07:24:00Z"/>
  <w16cex:commentExtensible w16cex:durableId="237A194C" w16cex:dateUtc="2020-12-08T07:25:00Z"/>
  <w16cex:commentExtensible w16cex:durableId="237A19AD" w16cex:dateUtc="2020-12-08T07:26:00Z"/>
  <w16cex:commentExtensible w16cex:durableId="237A19BC" w16cex:dateUtc="2020-12-08T07:26:00Z"/>
  <w16cex:commentExtensible w16cex:durableId="237A19CC" w16cex:dateUtc="2020-12-08T07:27:00Z"/>
  <w16cex:commentExtensible w16cex:durableId="237A19DE" w16cex:dateUtc="2020-12-08T07:27:00Z"/>
  <w16cex:commentExtensible w16cex:durableId="237A19ED" w16cex:dateUtc="2020-12-08T07:27:00Z"/>
  <w16cex:commentExtensible w16cex:durableId="237A19FE" w16cex:dateUtc="2020-12-08T07:27:00Z"/>
  <w16cex:commentExtensible w16cex:durableId="24D22C59" w16cex:dateUtc="2021-08-26T07:06:00Z"/>
  <w16cex:commentExtensible w16cex:durableId="237A1A17" w16cex:dateUtc="2020-12-08T07:28:00Z"/>
  <w16cex:commentExtensible w16cex:durableId="237A1A30" w16cex:dateUtc="2020-12-08T07:28:00Z"/>
  <w16cex:commentExtensible w16cex:durableId="24D22CE6" w16cex:dateUtc="2021-08-26T07:08:00Z"/>
  <w16cex:commentExtensible w16cex:durableId="237A1A44" w16cex:dateUtc="2020-12-08T07:29:00Z"/>
  <w16cex:commentExtensible w16cex:durableId="237A1A61" w16cex:dateUtc="2020-12-08T07:29:00Z"/>
  <w16cex:commentExtensible w16cex:durableId="237A1A76" w16cex:dateUtc="2020-12-08T07:29:00Z"/>
  <w16cex:commentExtensible w16cex:durableId="237A162F" w16cex:dateUtc="2020-12-08T07:11:00Z"/>
  <w16cex:commentExtensible w16cex:durableId="237A15E7" w16cex:dateUtc="2020-12-08T07:10:00Z"/>
  <w16cex:commentExtensible w16cex:durableId="24D22EFA" w16cex:dateUtc="2021-08-26T07:17:00Z"/>
  <w16cex:commentExtensible w16cex:durableId="24E33A73" w16cex:dateUtc="2021-09-08T05:34:00Z"/>
  <w16cex:commentExtensible w16cex:durableId="237A1B1C" w16cex:dateUtc="2020-12-08T07:32:00Z"/>
  <w16cex:commentExtensible w16cex:durableId="24D23385" w16cex:dateUtc="2021-08-26T07:02:00Z"/>
  <w16cex:commentExtensible w16cex:durableId="24D2338E" w16cex:dateUtc="2021-08-26T07:02:00Z"/>
  <w16cex:commentExtensible w16cex:durableId="237A1B70" w16cex:dateUtc="2020-12-08T07:34:00Z"/>
  <w16cex:commentExtensible w16cex:durableId="24D23771" w16cex:dateUtc="2021-08-26T07:53:00Z"/>
  <w16cex:commentExtensible w16cex:durableId="24D23A05" w16cex:dateUtc="2021-08-26T08:04:00Z"/>
  <w16cex:commentExtensible w16cex:durableId="237A1B84" w16cex:dateUtc="2020-12-08T07:34:00Z"/>
  <w16cex:commentExtensible w16cex:durableId="237A39EC" w16cex:dateUtc="2020-12-08T09:44:00Z"/>
  <w16cex:commentExtensible w16cex:durableId="237A1BB8" w16cex:dateUtc="2020-12-08T07:35:00Z"/>
  <w16cex:commentExtensible w16cex:durableId="237A1812" w16cex:dateUtc="2020-12-08T07:19:00Z"/>
  <w16cex:commentExtensible w16cex:durableId="24D23EA3" w16cex:dateUtc="2021-08-26T08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49F540" w16cid:durableId="237A1278"/>
  <w16cid:commentId w16cid:paraId="512C737E" w16cid:durableId="24D1E5B9"/>
  <w16cid:commentId w16cid:paraId="34906597" w16cid:durableId="24D1E5BF"/>
  <w16cid:commentId w16cid:paraId="79DCC39D" w16cid:durableId="237A132D"/>
  <w16cid:commentId w16cid:paraId="16B29606" w16cid:durableId="24D1E5C4"/>
  <w16cid:commentId w16cid:paraId="7179B0B9" w16cid:durableId="24D1E5C8"/>
  <w16cid:commentId w16cid:paraId="0C264B32" w16cid:durableId="24D1E5D5"/>
  <w16cid:commentId w16cid:paraId="231834FD" w16cid:durableId="24D1E5DB"/>
  <w16cid:commentId w16cid:paraId="71B2763D" w16cid:durableId="24D21561"/>
  <w16cid:commentId w16cid:paraId="31F66F75" w16cid:durableId="24D21665"/>
  <w16cid:commentId w16cid:paraId="772E7CF9" w16cid:durableId="24D21593"/>
  <w16cid:commentId w16cid:paraId="09551E42" w16cid:durableId="24D215D3"/>
  <w16cid:commentId w16cid:paraId="012EF347" w16cid:durableId="237A18A2"/>
  <w16cid:commentId w16cid:paraId="7A91D96E" w16cid:durableId="24D224D3"/>
  <w16cid:commentId w16cid:paraId="4B0579BC" w16cid:durableId="24D227D4"/>
  <w16cid:commentId w16cid:paraId="295E3895" w16cid:durableId="237A18DC"/>
  <w16cid:commentId w16cid:paraId="289AABE8" w16cid:durableId="24D228F6"/>
  <w16cid:commentId w16cid:paraId="79DED268" w16cid:durableId="24D22932"/>
  <w16cid:commentId w16cid:paraId="62FC84D6" w16cid:durableId="24D22940"/>
  <w16cid:commentId w16cid:paraId="149A1516" w16cid:durableId="24D2295E"/>
  <w16cid:commentId w16cid:paraId="1294B381" w16cid:durableId="24D21530"/>
  <w16cid:commentId w16cid:paraId="46D2A22B" w16cid:durableId="24D1E60E"/>
  <w16cid:commentId w16cid:paraId="446C959F" w16cid:durableId="24D22BA3"/>
  <w16cid:commentId w16cid:paraId="1678D8F4" w16cid:durableId="24D22BC9"/>
  <w16cid:commentId w16cid:paraId="79ED57E6" w16cid:durableId="24D1EEA7"/>
  <w16cid:commentId w16cid:paraId="361F708C" w16cid:durableId="24D1EEBE"/>
  <w16cid:commentId w16cid:paraId="253B6080" w16cid:durableId="24D1EECA"/>
  <w16cid:commentId w16cid:paraId="65A24359" w16cid:durableId="24D1EEF0"/>
  <w16cid:commentId w16cid:paraId="6D30FE96" w16cid:durableId="24D1EF0C"/>
  <w16cid:commentId w16cid:paraId="14C882D7" w16cid:durableId="237A190F"/>
  <w16cid:commentId w16cid:paraId="43FCC32C" w16cid:durableId="24D1EE44"/>
  <w16cid:commentId w16cid:paraId="623E69A8" w16cid:durableId="24D1ED8E"/>
  <w16cid:commentId w16cid:paraId="7A70E686" w16cid:durableId="24D1EF9A"/>
  <w16cid:commentId w16cid:paraId="2DECC6D1" w16cid:durableId="24D1F1C3"/>
  <w16cid:commentId w16cid:paraId="153E19D2" w16cid:durableId="237A192A"/>
  <w16cid:commentId w16cid:paraId="7C8557DF" w16cid:durableId="237A193E"/>
  <w16cid:commentId w16cid:paraId="02BB9E1D" w16cid:durableId="237A194C"/>
  <w16cid:commentId w16cid:paraId="160AAFDE" w16cid:durableId="237A19AD"/>
  <w16cid:commentId w16cid:paraId="2CBD7210" w16cid:durableId="237A19BC"/>
  <w16cid:commentId w16cid:paraId="0D75508F" w16cid:durableId="237A19CC"/>
  <w16cid:commentId w16cid:paraId="7677FEF0" w16cid:durableId="237A19DE"/>
  <w16cid:commentId w16cid:paraId="120A0340" w16cid:durableId="237A19ED"/>
  <w16cid:commentId w16cid:paraId="571A24F1" w16cid:durableId="237A19FE"/>
  <w16cid:commentId w16cid:paraId="60498FE3" w16cid:durableId="24D22C59"/>
  <w16cid:commentId w16cid:paraId="682D4C56" w16cid:durableId="237A1A17"/>
  <w16cid:commentId w16cid:paraId="1FCE6723" w16cid:durableId="237A1A30"/>
  <w16cid:commentId w16cid:paraId="057C516F" w16cid:durableId="24D22CE6"/>
  <w16cid:commentId w16cid:paraId="73D0E4A4" w16cid:durableId="237A1A44"/>
  <w16cid:commentId w16cid:paraId="5FBCB7A8" w16cid:durableId="237A1A61"/>
  <w16cid:commentId w16cid:paraId="4B7120B5" w16cid:durableId="237A1A76"/>
  <w16cid:commentId w16cid:paraId="4425EE53" w16cid:durableId="237A162F"/>
  <w16cid:commentId w16cid:paraId="217DFC88" w16cid:durableId="237A15E7"/>
  <w16cid:commentId w16cid:paraId="26D92361" w16cid:durableId="24D22EFA"/>
  <w16cid:commentId w16cid:paraId="71E3633B" w16cid:durableId="24E33A73"/>
  <w16cid:commentId w16cid:paraId="56710ABC" w16cid:durableId="237A1B1C"/>
  <w16cid:commentId w16cid:paraId="5A8BA6EA" w16cid:durableId="24D23385"/>
  <w16cid:commentId w16cid:paraId="53800799" w16cid:durableId="24D2338E"/>
  <w16cid:commentId w16cid:paraId="260C6C9E" w16cid:durableId="237A1B70"/>
  <w16cid:commentId w16cid:paraId="071CBC00" w16cid:durableId="24D23771"/>
  <w16cid:commentId w16cid:paraId="2BAB8AC8" w16cid:durableId="24D23A05"/>
  <w16cid:commentId w16cid:paraId="6F4C526E" w16cid:durableId="237A1B84"/>
  <w16cid:commentId w16cid:paraId="58C9F999" w16cid:durableId="237A39EC"/>
  <w16cid:commentId w16cid:paraId="7D27B57C" w16cid:durableId="237A1BB8"/>
  <w16cid:commentId w16cid:paraId="48B537B8" w16cid:durableId="237A1812"/>
  <w16cid:commentId w16cid:paraId="0270A5EB" w16cid:durableId="24D23EA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05CB75" w14:textId="77777777" w:rsidR="00AE325A" w:rsidRDefault="00AE325A">
      <w:r>
        <w:separator/>
      </w:r>
    </w:p>
  </w:endnote>
  <w:endnote w:type="continuationSeparator" w:id="0">
    <w:p w14:paraId="76D601BE" w14:textId="77777777" w:rsidR="00AE325A" w:rsidRDefault="00AE3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圏...">
    <w:altName w:val="宋体"/>
    <w:charset w:val="86"/>
    <w:family w:val="roma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6384DA" w14:textId="7EE09B42" w:rsidR="00C3493B" w:rsidRDefault="00C3493B">
    <w:pPr>
      <w:pStyle w:val="aff0"/>
      <w:jc w:val="center"/>
    </w:pPr>
    <w:r>
      <w:t>-</w:t>
    </w:r>
    <w:r>
      <w:fldChar w:fldCharType="begin"/>
    </w:r>
    <w:r>
      <w:instrText xml:space="preserve"> PAGE </w:instrText>
    </w:r>
    <w:r>
      <w:fldChar w:fldCharType="separate"/>
    </w:r>
    <w:r w:rsidR="00C35CF7">
      <w:rPr>
        <w:noProof/>
      </w:rPr>
      <w:t>I</w:t>
    </w:r>
    <w:r>
      <w:fldChar w:fldCharType="end"/>
    </w:r>
    <w:r>
      <w:t>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384A3" w14:textId="5694BF46" w:rsidR="00C3493B" w:rsidRDefault="00C3493B">
    <w:pPr>
      <w:pStyle w:val="aff0"/>
      <w:jc w:val="center"/>
    </w:pPr>
    <w:r>
      <w:t>-</w:t>
    </w:r>
    <w:r>
      <w:fldChar w:fldCharType="begin"/>
    </w:r>
    <w:r>
      <w:instrText xml:space="preserve"> PAGE </w:instrText>
    </w:r>
    <w:r>
      <w:fldChar w:fldCharType="separate"/>
    </w:r>
    <w:r w:rsidR="00825DA6">
      <w:rPr>
        <w:noProof/>
      </w:rPr>
      <w:t>II</w:t>
    </w:r>
    <w:r>
      <w:fldChar w:fldCharType="end"/>
    </w:r>
    <w:r>
      <w:t>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AACA42" w14:textId="6A431429" w:rsidR="00C3493B" w:rsidRDefault="00C3493B">
    <w:pPr>
      <w:pStyle w:val="aff0"/>
      <w:jc w:val="center"/>
    </w:pPr>
    <w:r>
      <w:rPr>
        <w:rFonts w:hint="eastAsia"/>
      </w:rPr>
      <w:t>第</w:t>
    </w:r>
    <w:sdt>
      <w:sdtPr>
        <w:id w:val="-45139217"/>
        <w:docPartObj>
          <w:docPartGallery w:val="AutoText"/>
        </w:docPartObj>
      </w:sdtPr>
      <w:sdtEndPr/>
      <w:sdtContent>
        <w:sdt>
          <w:sdtPr>
            <w:id w:val="1728636285"/>
            <w:docPartObj>
              <w:docPartGallery w:val="AutoText"/>
            </w:docPartObj>
          </w:sdtPr>
          <w:sdtEndPr/>
          <w:sdtContent>
            <w:r>
              <w:t xml:space="preserve"> 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 w:rsidR="00825DA6">
              <w:rPr>
                <w:noProof/>
              </w:rPr>
              <w:t>1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页</w:t>
            </w:r>
            <w:r>
              <w:t>/</w:t>
            </w:r>
            <w:r>
              <w:rPr>
                <w:rFonts w:hint="eastAsia"/>
              </w:rPr>
              <w:t>共</w:t>
            </w:r>
            <w:r>
              <w:t xml:space="preserve"> </w:t>
            </w:r>
            <w:r>
              <w:rPr>
                <w:rFonts w:hint="eastAsia"/>
              </w:rPr>
              <w:t>39</w:t>
            </w:r>
            <w:r>
              <w:t xml:space="preserve"> </w:t>
            </w:r>
            <w:r>
              <w:rPr>
                <w:rFonts w:hint="eastAsia"/>
              </w:rPr>
              <w:t>页</w:t>
            </w:r>
          </w:sdtContent>
        </w:sdt>
      </w:sdtContent>
    </w:sdt>
  </w:p>
  <w:p w14:paraId="011E0957" w14:textId="77777777" w:rsidR="00C3493B" w:rsidRDefault="00C3493B">
    <w:pPr>
      <w:pStyle w:val="aff0"/>
      <w:jc w:val="cen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FB4C73" w14:textId="77777777" w:rsidR="00AE325A" w:rsidRDefault="00AE325A">
      <w:r>
        <w:separator/>
      </w:r>
    </w:p>
  </w:footnote>
  <w:footnote w:type="continuationSeparator" w:id="0">
    <w:p w14:paraId="5E443901" w14:textId="77777777" w:rsidR="00AE325A" w:rsidRDefault="00AE32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69B6D2" w14:textId="77777777" w:rsidR="00C3493B" w:rsidRDefault="00C3493B">
    <w:pPr>
      <w:pStyle w:val="aff2"/>
      <w:jc w:val="left"/>
    </w:pPr>
    <w:r>
      <w:rPr>
        <w:rFonts w:hint="eastAsia"/>
      </w:rPr>
      <w:t>{</w:t>
    </w:r>
    <w:r>
      <w:rPr>
        <w:rFonts w:hint="eastAsia"/>
      </w:rPr>
      <w:t>报告编号</w:t>
    </w:r>
    <w:r>
      <w:rPr>
        <w:rFonts w:hint="eastAsia"/>
      </w:rPr>
      <w:t>}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A3D1CF" w14:textId="77777777" w:rsidR="00C3493B" w:rsidRDefault="00C3493B">
    <w:pPr>
      <w:pStyle w:val="aff2"/>
    </w:pPr>
    <w:r>
      <w:rPr>
        <w:rFonts w:hint="eastAsia"/>
      </w:rPr>
      <w:t>测评单位名称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6A3B59" w14:textId="77777777" w:rsidR="00C3493B" w:rsidRDefault="00C3493B">
    <w:pPr>
      <w:pStyle w:val="aff2"/>
      <w:jc w:val="left"/>
    </w:pPr>
    <w:r>
      <w:rPr>
        <w:rFonts w:hint="eastAsia"/>
      </w:rPr>
      <w:t>{</w:t>
    </w:r>
    <w:r>
      <w:rPr>
        <w:rFonts w:hint="eastAsia"/>
      </w:rPr>
      <w:t>报告编号</w:t>
    </w:r>
    <w:r>
      <w:rPr>
        <w:rFonts w:hint="eastAsia"/>
      </w:rPr>
      <w:t>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4592"/>
        </w:tabs>
        <w:ind w:leftChars="800" w:left="4592" w:hangingChars="200" w:hanging="360"/>
      </w:pPr>
    </w:lvl>
  </w:abstractNum>
  <w:abstractNum w:abstractNumId="1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40A15CD"/>
    <w:multiLevelType w:val="multilevel"/>
    <w:tmpl w:val="040A15CD"/>
    <w:lvl w:ilvl="0">
      <w:start w:val="1"/>
      <w:numFmt w:val="none"/>
      <w:suff w:val="nothing"/>
      <w:lvlText w:val="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1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5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1">
    <w:nsid w:val="11C73B1E"/>
    <w:multiLevelType w:val="multilevel"/>
    <w:tmpl w:val="11C73B1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E7772CD"/>
    <w:multiLevelType w:val="multilevel"/>
    <w:tmpl w:val="1E7772C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C5917C3"/>
    <w:multiLevelType w:val="multilevel"/>
    <w:tmpl w:val="2C5917C3"/>
    <w:lvl w:ilvl="0">
      <w:start w:val="1"/>
      <w:numFmt w:val="none"/>
      <w:pStyle w:val="a6"/>
      <w:suff w:val="nothing"/>
      <w:lvlText w:val="%1——"/>
      <w:lvlJc w:val="left"/>
      <w:pPr>
        <w:ind w:left="976" w:hanging="408"/>
      </w:pPr>
      <w:rPr>
        <w:rFonts w:hint="eastAsia"/>
        <w:lang w:val="en-US"/>
      </w:rPr>
    </w:lvl>
    <w:lvl w:ilvl="1">
      <w:start w:val="1"/>
      <w:numFmt w:val="bullet"/>
      <w:pStyle w:val="a7"/>
      <w:lvlText w:val=""/>
      <w:lvlJc w:val="left"/>
      <w:pPr>
        <w:tabs>
          <w:tab w:val="left" w:pos="477"/>
        </w:tabs>
        <w:ind w:left="981" w:hanging="413"/>
      </w:pPr>
      <w:rPr>
        <w:rFonts w:ascii="Symbol" w:hAnsi="Symbol" w:hint="default"/>
        <w:color w:val="auto"/>
      </w:rPr>
    </w:lvl>
    <w:lvl w:ilvl="2">
      <w:start w:val="1"/>
      <w:numFmt w:val="bullet"/>
      <w:pStyle w:val="a8"/>
      <w:lvlText w:val=""/>
      <w:lvlJc w:val="left"/>
      <w:pPr>
        <w:tabs>
          <w:tab w:val="left" w:pos="1395"/>
        </w:tabs>
        <w:ind w:left="1395" w:hanging="41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left" w:pos="1788"/>
        </w:tabs>
        <w:ind w:left="1601" w:hanging="528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1913" w:hanging="528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2412"/>
        </w:tabs>
        <w:ind w:left="2225" w:hanging="528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2724"/>
        </w:tabs>
        <w:ind w:left="2537" w:hanging="528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3036"/>
        </w:tabs>
        <w:ind w:left="2849" w:hanging="528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3348"/>
        </w:tabs>
        <w:ind w:left="3161" w:hanging="528"/>
      </w:pPr>
      <w:rPr>
        <w:rFonts w:hint="eastAsia"/>
      </w:rPr>
    </w:lvl>
  </w:abstractNum>
  <w:abstractNum w:abstractNumId="14">
    <w:nsid w:val="41CC61AD"/>
    <w:multiLevelType w:val="multilevel"/>
    <w:tmpl w:val="D924C5EC"/>
    <w:lvl w:ilvl="0">
      <w:start w:val="1"/>
      <w:numFmt w:val="decimal"/>
      <w:suff w:val="space"/>
      <w:lvlText w:val="A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>
    <w:nsid w:val="63CC644A"/>
    <w:multiLevelType w:val="multilevel"/>
    <w:tmpl w:val="63CC644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5397FCD"/>
    <w:multiLevelType w:val="hybridMultilevel"/>
    <w:tmpl w:val="5FCA276C"/>
    <w:lvl w:ilvl="0" w:tplc="320678F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5D4DD5"/>
    <w:multiLevelType w:val="multilevel"/>
    <w:tmpl w:val="6A5D4DD5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A2368BE"/>
    <w:multiLevelType w:val="multilevel"/>
    <w:tmpl w:val="D6AE5BD8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pStyle w:val="21"/>
      <w:lvlText w:val="%1.%2"/>
      <w:lvlJc w:val="left"/>
      <w:pPr>
        <w:tabs>
          <w:tab w:val="left" w:pos="4545"/>
        </w:tabs>
        <w:ind w:left="4545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vertAlign w:val="baseline"/>
      </w:rPr>
    </w:lvl>
    <w:lvl w:ilvl="2">
      <w:start w:val="1"/>
      <w:numFmt w:val="decimal"/>
      <w:pStyle w:val="31"/>
      <w:lvlText w:val="%1.%2.%3"/>
      <w:lvlJc w:val="left"/>
      <w:pPr>
        <w:tabs>
          <w:tab w:val="left" w:pos="6816"/>
        </w:tabs>
        <w:ind w:left="6816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>
      <w:start w:val="1"/>
      <w:numFmt w:val="decimal"/>
      <w:pStyle w:val="41"/>
      <w:lvlText w:val="%1.%2.%3.%4"/>
      <w:lvlJc w:val="left"/>
      <w:pPr>
        <w:tabs>
          <w:tab w:val="left" w:pos="4409"/>
        </w:tabs>
        <w:ind w:left="4409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>
      <w:start w:val="1"/>
      <w:numFmt w:val="decimal"/>
      <w:pStyle w:val="51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8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1"/>
  </w:num>
  <w:num w:numId="11">
    <w:abstractNumId w:val="0"/>
  </w:num>
  <w:num w:numId="12">
    <w:abstractNumId w:val="10"/>
  </w:num>
  <w:num w:numId="13">
    <w:abstractNumId w:val="13"/>
  </w:num>
  <w:num w:numId="14">
    <w:abstractNumId w:val="12"/>
  </w:num>
  <w:num w:numId="15">
    <w:abstractNumId w:val="11"/>
  </w:num>
  <w:num w:numId="16">
    <w:abstractNumId w:val="15"/>
  </w:num>
  <w:num w:numId="17">
    <w:abstractNumId w:val="17"/>
  </w:num>
  <w:num w:numId="18">
    <w:abstractNumId w:val="14"/>
  </w:num>
  <w:num w:numId="19">
    <w:abstractNumId w:val="18"/>
  </w:num>
  <w:num w:numId="20">
    <w:abstractNumId w:val="1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4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376"/>
    <w:rsid w:val="0000141A"/>
    <w:rsid w:val="00002150"/>
    <w:rsid w:val="00002985"/>
    <w:rsid w:val="0000336B"/>
    <w:rsid w:val="00004327"/>
    <w:rsid w:val="000058FE"/>
    <w:rsid w:val="00006632"/>
    <w:rsid w:val="00007E4E"/>
    <w:rsid w:val="0001051C"/>
    <w:rsid w:val="000108E3"/>
    <w:rsid w:val="00011A4A"/>
    <w:rsid w:val="00011CBA"/>
    <w:rsid w:val="00012179"/>
    <w:rsid w:val="000121DD"/>
    <w:rsid w:val="000124B6"/>
    <w:rsid w:val="00013F8B"/>
    <w:rsid w:val="00014163"/>
    <w:rsid w:val="00015A80"/>
    <w:rsid w:val="0002042E"/>
    <w:rsid w:val="000207C4"/>
    <w:rsid w:val="00020EC5"/>
    <w:rsid w:val="00024108"/>
    <w:rsid w:val="0002493E"/>
    <w:rsid w:val="00024AC1"/>
    <w:rsid w:val="00025164"/>
    <w:rsid w:val="00027FA6"/>
    <w:rsid w:val="000316A9"/>
    <w:rsid w:val="0003188D"/>
    <w:rsid w:val="00031925"/>
    <w:rsid w:val="00033DA4"/>
    <w:rsid w:val="00036500"/>
    <w:rsid w:val="000376E9"/>
    <w:rsid w:val="00037A98"/>
    <w:rsid w:val="0004023A"/>
    <w:rsid w:val="00040CA4"/>
    <w:rsid w:val="00041236"/>
    <w:rsid w:val="000419B8"/>
    <w:rsid w:val="00041C09"/>
    <w:rsid w:val="00044D72"/>
    <w:rsid w:val="0004518A"/>
    <w:rsid w:val="000459C0"/>
    <w:rsid w:val="00045B1E"/>
    <w:rsid w:val="00046328"/>
    <w:rsid w:val="00046F4D"/>
    <w:rsid w:val="0004710C"/>
    <w:rsid w:val="00047938"/>
    <w:rsid w:val="00047FEA"/>
    <w:rsid w:val="00052075"/>
    <w:rsid w:val="0005208C"/>
    <w:rsid w:val="0005226E"/>
    <w:rsid w:val="00052340"/>
    <w:rsid w:val="00053D49"/>
    <w:rsid w:val="00054392"/>
    <w:rsid w:val="00054745"/>
    <w:rsid w:val="00055B6D"/>
    <w:rsid w:val="0005771A"/>
    <w:rsid w:val="00057DD5"/>
    <w:rsid w:val="000605DD"/>
    <w:rsid w:val="000605FC"/>
    <w:rsid w:val="00062218"/>
    <w:rsid w:val="0006385C"/>
    <w:rsid w:val="00063D11"/>
    <w:rsid w:val="000655A7"/>
    <w:rsid w:val="00067B91"/>
    <w:rsid w:val="00070AE9"/>
    <w:rsid w:val="00070B7F"/>
    <w:rsid w:val="00071F16"/>
    <w:rsid w:val="0007231B"/>
    <w:rsid w:val="000723F6"/>
    <w:rsid w:val="00072D31"/>
    <w:rsid w:val="00072DE5"/>
    <w:rsid w:val="00073EC4"/>
    <w:rsid w:val="00073FC7"/>
    <w:rsid w:val="00076011"/>
    <w:rsid w:val="0007604D"/>
    <w:rsid w:val="00076A24"/>
    <w:rsid w:val="00076A9F"/>
    <w:rsid w:val="00080154"/>
    <w:rsid w:val="00080559"/>
    <w:rsid w:val="000805A9"/>
    <w:rsid w:val="000817C4"/>
    <w:rsid w:val="000823B8"/>
    <w:rsid w:val="00082A98"/>
    <w:rsid w:val="000851EC"/>
    <w:rsid w:val="000857E4"/>
    <w:rsid w:val="00086ECE"/>
    <w:rsid w:val="00090F9B"/>
    <w:rsid w:val="00091813"/>
    <w:rsid w:val="00092DA5"/>
    <w:rsid w:val="00093140"/>
    <w:rsid w:val="00093A77"/>
    <w:rsid w:val="00093B94"/>
    <w:rsid w:val="00094F20"/>
    <w:rsid w:val="00095829"/>
    <w:rsid w:val="00096EAA"/>
    <w:rsid w:val="000A0138"/>
    <w:rsid w:val="000A1872"/>
    <w:rsid w:val="000A20E4"/>
    <w:rsid w:val="000A267A"/>
    <w:rsid w:val="000A2B3D"/>
    <w:rsid w:val="000A3793"/>
    <w:rsid w:val="000A4064"/>
    <w:rsid w:val="000A41CA"/>
    <w:rsid w:val="000A51AB"/>
    <w:rsid w:val="000A5B26"/>
    <w:rsid w:val="000A5CE8"/>
    <w:rsid w:val="000B0159"/>
    <w:rsid w:val="000B0514"/>
    <w:rsid w:val="000B0776"/>
    <w:rsid w:val="000B0AA3"/>
    <w:rsid w:val="000B0FF4"/>
    <w:rsid w:val="000B15AA"/>
    <w:rsid w:val="000B17B6"/>
    <w:rsid w:val="000B2131"/>
    <w:rsid w:val="000B2C76"/>
    <w:rsid w:val="000B4A4C"/>
    <w:rsid w:val="000B4B06"/>
    <w:rsid w:val="000B5025"/>
    <w:rsid w:val="000B5306"/>
    <w:rsid w:val="000B5AFE"/>
    <w:rsid w:val="000B6E37"/>
    <w:rsid w:val="000B7BC4"/>
    <w:rsid w:val="000B7E42"/>
    <w:rsid w:val="000C07AC"/>
    <w:rsid w:val="000C11B7"/>
    <w:rsid w:val="000C1F0F"/>
    <w:rsid w:val="000C31A3"/>
    <w:rsid w:val="000C3BD3"/>
    <w:rsid w:val="000C5629"/>
    <w:rsid w:val="000C5E95"/>
    <w:rsid w:val="000C632D"/>
    <w:rsid w:val="000C69A6"/>
    <w:rsid w:val="000C6B61"/>
    <w:rsid w:val="000C7257"/>
    <w:rsid w:val="000D1D2E"/>
    <w:rsid w:val="000D2A7C"/>
    <w:rsid w:val="000D34F6"/>
    <w:rsid w:val="000D3818"/>
    <w:rsid w:val="000D3900"/>
    <w:rsid w:val="000D3C2D"/>
    <w:rsid w:val="000D42D5"/>
    <w:rsid w:val="000D4F45"/>
    <w:rsid w:val="000D51CA"/>
    <w:rsid w:val="000D5752"/>
    <w:rsid w:val="000D60B9"/>
    <w:rsid w:val="000D6236"/>
    <w:rsid w:val="000D66A9"/>
    <w:rsid w:val="000D680E"/>
    <w:rsid w:val="000E120B"/>
    <w:rsid w:val="000E132B"/>
    <w:rsid w:val="000E1A18"/>
    <w:rsid w:val="000E1C51"/>
    <w:rsid w:val="000E4182"/>
    <w:rsid w:val="000E4674"/>
    <w:rsid w:val="000E6457"/>
    <w:rsid w:val="000E7B14"/>
    <w:rsid w:val="000F1E39"/>
    <w:rsid w:val="000F2BFE"/>
    <w:rsid w:val="000F30AA"/>
    <w:rsid w:val="000F324D"/>
    <w:rsid w:val="000F3690"/>
    <w:rsid w:val="000F6C43"/>
    <w:rsid w:val="000F7605"/>
    <w:rsid w:val="00101D10"/>
    <w:rsid w:val="0010265C"/>
    <w:rsid w:val="00102A08"/>
    <w:rsid w:val="0010342D"/>
    <w:rsid w:val="001038A1"/>
    <w:rsid w:val="00103D8C"/>
    <w:rsid w:val="001058CD"/>
    <w:rsid w:val="00105A81"/>
    <w:rsid w:val="0010619B"/>
    <w:rsid w:val="00111AD7"/>
    <w:rsid w:val="00112AB4"/>
    <w:rsid w:val="001130B7"/>
    <w:rsid w:val="0011323F"/>
    <w:rsid w:val="001152D4"/>
    <w:rsid w:val="0011627B"/>
    <w:rsid w:val="0011634B"/>
    <w:rsid w:val="0011650E"/>
    <w:rsid w:val="00116D3B"/>
    <w:rsid w:val="00116D5D"/>
    <w:rsid w:val="0012134E"/>
    <w:rsid w:val="001215E9"/>
    <w:rsid w:val="00121829"/>
    <w:rsid w:val="00121A7C"/>
    <w:rsid w:val="00122965"/>
    <w:rsid w:val="00124567"/>
    <w:rsid w:val="00127062"/>
    <w:rsid w:val="00127BD9"/>
    <w:rsid w:val="00130B9F"/>
    <w:rsid w:val="00133833"/>
    <w:rsid w:val="00135364"/>
    <w:rsid w:val="00136D92"/>
    <w:rsid w:val="001370F7"/>
    <w:rsid w:val="00141567"/>
    <w:rsid w:val="00142872"/>
    <w:rsid w:val="00146359"/>
    <w:rsid w:val="00147A6B"/>
    <w:rsid w:val="00150ED4"/>
    <w:rsid w:val="001519EB"/>
    <w:rsid w:val="00151C0C"/>
    <w:rsid w:val="00151C9A"/>
    <w:rsid w:val="00151F1E"/>
    <w:rsid w:val="00152C17"/>
    <w:rsid w:val="00152D47"/>
    <w:rsid w:val="001532FD"/>
    <w:rsid w:val="00157F3F"/>
    <w:rsid w:val="00160BC0"/>
    <w:rsid w:val="0016113C"/>
    <w:rsid w:val="00161ACC"/>
    <w:rsid w:val="0016480E"/>
    <w:rsid w:val="00164D52"/>
    <w:rsid w:val="001657F5"/>
    <w:rsid w:val="00167BAD"/>
    <w:rsid w:val="00170C71"/>
    <w:rsid w:val="00171772"/>
    <w:rsid w:val="00173811"/>
    <w:rsid w:val="001746AA"/>
    <w:rsid w:val="001761AA"/>
    <w:rsid w:val="001764F5"/>
    <w:rsid w:val="00177009"/>
    <w:rsid w:val="001773FB"/>
    <w:rsid w:val="00177643"/>
    <w:rsid w:val="0018147C"/>
    <w:rsid w:val="001823D6"/>
    <w:rsid w:val="00183057"/>
    <w:rsid w:val="00185294"/>
    <w:rsid w:val="001855C2"/>
    <w:rsid w:val="001856D9"/>
    <w:rsid w:val="0018697D"/>
    <w:rsid w:val="00186F97"/>
    <w:rsid w:val="001873D7"/>
    <w:rsid w:val="0018745D"/>
    <w:rsid w:val="0018799B"/>
    <w:rsid w:val="00190930"/>
    <w:rsid w:val="00191381"/>
    <w:rsid w:val="00191FA3"/>
    <w:rsid w:val="00193BC1"/>
    <w:rsid w:val="00193C36"/>
    <w:rsid w:val="001952EC"/>
    <w:rsid w:val="00196B00"/>
    <w:rsid w:val="00196E03"/>
    <w:rsid w:val="001973B3"/>
    <w:rsid w:val="001976EE"/>
    <w:rsid w:val="001A31F2"/>
    <w:rsid w:val="001A537B"/>
    <w:rsid w:val="001A5C6C"/>
    <w:rsid w:val="001A62D9"/>
    <w:rsid w:val="001A6F07"/>
    <w:rsid w:val="001B093A"/>
    <w:rsid w:val="001B0D91"/>
    <w:rsid w:val="001B48B9"/>
    <w:rsid w:val="001B5F65"/>
    <w:rsid w:val="001B62FC"/>
    <w:rsid w:val="001B6EFB"/>
    <w:rsid w:val="001C192F"/>
    <w:rsid w:val="001C2072"/>
    <w:rsid w:val="001C32E9"/>
    <w:rsid w:val="001C3773"/>
    <w:rsid w:val="001C43F4"/>
    <w:rsid w:val="001C503E"/>
    <w:rsid w:val="001C5514"/>
    <w:rsid w:val="001C55C5"/>
    <w:rsid w:val="001C6972"/>
    <w:rsid w:val="001C6988"/>
    <w:rsid w:val="001C6DE6"/>
    <w:rsid w:val="001C7032"/>
    <w:rsid w:val="001D0BE0"/>
    <w:rsid w:val="001D11BE"/>
    <w:rsid w:val="001D1897"/>
    <w:rsid w:val="001D2901"/>
    <w:rsid w:val="001D2B17"/>
    <w:rsid w:val="001D3CE7"/>
    <w:rsid w:val="001D3F6B"/>
    <w:rsid w:val="001D47CF"/>
    <w:rsid w:val="001D500F"/>
    <w:rsid w:val="001D5FA4"/>
    <w:rsid w:val="001D6197"/>
    <w:rsid w:val="001D645A"/>
    <w:rsid w:val="001D7082"/>
    <w:rsid w:val="001D725F"/>
    <w:rsid w:val="001D729A"/>
    <w:rsid w:val="001E0091"/>
    <w:rsid w:val="001E0F1C"/>
    <w:rsid w:val="001E14E9"/>
    <w:rsid w:val="001E2C18"/>
    <w:rsid w:val="001E3F7B"/>
    <w:rsid w:val="001E3FF7"/>
    <w:rsid w:val="001E4189"/>
    <w:rsid w:val="001E56A7"/>
    <w:rsid w:val="001E6EE6"/>
    <w:rsid w:val="001E7C44"/>
    <w:rsid w:val="001F0AD8"/>
    <w:rsid w:val="001F1741"/>
    <w:rsid w:val="001F3501"/>
    <w:rsid w:val="001F3E9D"/>
    <w:rsid w:val="001F427C"/>
    <w:rsid w:val="001F5469"/>
    <w:rsid w:val="001F54AB"/>
    <w:rsid w:val="001F5935"/>
    <w:rsid w:val="001F67E0"/>
    <w:rsid w:val="001F6C2A"/>
    <w:rsid w:val="002007CC"/>
    <w:rsid w:val="00200E79"/>
    <w:rsid w:val="0020328A"/>
    <w:rsid w:val="002033B1"/>
    <w:rsid w:val="0020673E"/>
    <w:rsid w:val="0020719C"/>
    <w:rsid w:val="00210ADC"/>
    <w:rsid w:val="002111E8"/>
    <w:rsid w:val="0021172B"/>
    <w:rsid w:val="00212CD3"/>
    <w:rsid w:val="00212E65"/>
    <w:rsid w:val="0021328A"/>
    <w:rsid w:val="00214038"/>
    <w:rsid w:val="00215652"/>
    <w:rsid w:val="00215818"/>
    <w:rsid w:val="002165D7"/>
    <w:rsid w:val="00216C43"/>
    <w:rsid w:val="00217083"/>
    <w:rsid w:val="00217A41"/>
    <w:rsid w:val="00220118"/>
    <w:rsid w:val="0022019E"/>
    <w:rsid w:val="002204C4"/>
    <w:rsid w:val="00220B0C"/>
    <w:rsid w:val="002211BE"/>
    <w:rsid w:val="00221314"/>
    <w:rsid w:val="00221F7D"/>
    <w:rsid w:val="00222FA5"/>
    <w:rsid w:val="002242B7"/>
    <w:rsid w:val="002245D4"/>
    <w:rsid w:val="002257A9"/>
    <w:rsid w:val="00225991"/>
    <w:rsid w:val="00225D0D"/>
    <w:rsid w:val="002261D7"/>
    <w:rsid w:val="0022700C"/>
    <w:rsid w:val="0022722F"/>
    <w:rsid w:val="0023016D"/>
    <w:rsid w:val="00230932"/>
    <w:rsid w:val="00232431"/>
    <w:rsid w:val="00232E96"/>
    <w:rsid w:val="00232EA5"/>
    <w:rsid w:val="002332F7"/>
    <w:rsid w:val="002336D5"/>
    <w:rsid w:val="002345BC"/>
    <w:rsid w:val="00234B82"/>
    <w:rsid w:val="00234ECB"/>
    <w:rsid w:val="00235428"/>
    <w:rsid w:val="002365E1"/>
    <w:rsid w:val="0023732D"/>
    <w:rsid w:val="002373F7"/>
    <w:rsid w:val="00240A02"/>
    <w:rsid w:val="002430B2"/>
    <w:rsid w:val="00243EBD"/>
    <w:rsid w:val="0024579F"/>
    <w:rsid w:val="0024623E"/>
    <w:rsid w:val="00250400"/>
    <w:rsid w:val="00250AB6"/>
    <w:rsid w:val="00250DE1"/>
    <w:rsid w:val="0025196E"/>
    <w:rsid w:val="00254DC6"/>
    <w:rsid w:val="002550DE"/>
    <w:rsid w:val="00255D8E"/>
    <w:rsid w:val="00256D77"/>
    <w:rsid w:val="00256F24"/>
    <w:rsid w:val="002575AA"/>
    <w:rsid w:val="00257A9E"/>
    <w:rsid w:val="00257C3B"/>
    <w:rsid w:val="00260582"/>
    <w:rsid w:val="0026090B"/>
    <w:rsid w:val="00260F8A"/>
    <w:rsid w:val="002612E0"/>
    <w:rsid w:val="002622CD"/>
    <w:rsid w:val="002622DB"/>
    <w:rsid w:val="00263809"/>
    <w:rsid w:val="00263B18"/>
    <w:rsid w:val="00264DA2"/>
    <w:rsid w:val="00264DAC"/>
    <w:rsid w:val="0026512C"/>
    <w:rsid w:val="00265155"/>
    <w:rsid w:val="0026553C"/>
    <w:rsid w:val="00266982"/>
    <w:rsid w:val="00266A96"/>
    <w:rsid w:val="002702C3"/>
    <w:rsid w:val="00270699"/>
    <w:rsid w:val="00272723"/>
    <w:rsid w:val="00272A87"/>
    <w:rsid w:val="00273DDE"/>
    <w:rsid w:val="00274782"/>
    <w:rsid w:val="002757B2"/>
    <w:rsid w:val="002757C6"/>
    <w:rsid w:val="0027603C"/>
    <w:rsid w:val="00276E6B"/>
    <w:rsid w:val="00277793"/>
    <w:rsid w:val="0028014F"/>
    <w:rsid w:val="00280664"/>
    <w:rsid w:val="0028095D"/>
    <w:rsid w:val="00280AA4"/>
    <w:rsid w:val="00281276"/>
    <w:rsid w:val="00282865"/>
    <w:rsid w:val="00282922"/>
    <w:rsid w:val="00283770"/>
    <w:rsid w:val="00284B6E"/>
    <w:rsid w:val="00284D0F"/>
    <w:rsid w:val="002867F8"/>
    <w:rsid w:val="00286E3F"/>
    <w:rsid w:val="00287374"/>
    <w:rsid w:val="0029108E"/>
    <w:rsid w:val="00291C3B"/>
    <w:rsid w:val="00291FDE"/>
    <w:rsid w:val="0029430F"/>
    <w:rsid w:val="002944BB"/>
    <w:rsid w:val="00295633"/>
    <w:rsid w:val="002958D8"/>
    <w:rsid w:val="00296BB5"/>
    <w:rsid w:val="0029787F"/>
    <w:rsid w:val="002A0F0F"/>
    <w:rsid w:val="002A1079"/>
    <w:rsid w:val="002A3478"/>
    <w:rsid w:val="002A3B38"/>
    <w:rsid w:val="002A7382"/>
    <w:rsid w:val="002B1681"/>
    <w:rsid w:val="002B1DE2"/>
    <w:rsid w:val="002B4CCF"/>
    <w:rsid w:val="002B5CCB"/>
    <w:rsid w:val="002B7633"/>
    <w:rsid w:val="002C03D1"/>
    <w:rsid w:val="002C2EA7"/>
    <w:rsid w:val="002C3AA0"/>
    <w:rsid w:val="002C5587"/>
    <w:rsid w:val="002C6784"/>
    <w:rsid w:val="002C72EA"/>
    <w:rsid w:val="002C74FE"/>
    <w:rsid w:val="002C7F3C"/>
    <w:rsid w:val="002D112D"/>
    <w:rsid w:val="002D1749"/>
    <w:rsid w:val="002D4721"/>
    <w:rsid w:val="002D52D8"/>
    <w:rsid w:val="002D5CC7"/>
    <w:rsid w:val="002D5D23"/>
    <w:rsid w:val="002D63AC"/>
    <w:rsid w:val="002D648F"/>
    <w:rsid w:val="002D6548"/>
    <w:rsid w:val="002D756B"/>
    <w:rsid w:val="002E0743"/>
    <w:rsid w:val="002E2CCC"/>
    <w:rsid w:val="002E4203"/>
    <w:rsid w:val="002E4EFB"/>
    <w:rsid w:val="002E5204"/>
    <w:rsid w:val="002E5B9B"/>
    <w:rsid w:val="002E65EA"/>
    <w:rsid w:val="002E6F6B"/>
    <w:rsid w:val="002E74E8"/>
    <w:rsid w:val="002F0C55"/>
    <w:rsid w:val="002F0FEB"/>
    <w:rsid w:val="002F15FA"/>
    <w:rsid w:val="002F1A54"/>
    <w:rsid w:val="002F1FB5"/>
    <w:rsid w:val="002F3E4F"/>
    <w:rsid w:val="002F3F72"/>
    <w:rsid w:val="002F4B8F"/>
    <w:rsid w:val="002F4FAA"/>
    <w:rsid w:val="002F641E"/>
    <w:rsid w:val="002F765F"/>
    <w:rsid w:val="002F7A6D"/>
    <w:rsid w:val="002F7CE7"/>
    <w:rsid w:val="0030043A"/>
    <w:rsid w:val="00301308"/>
    <w:rsid w:val="00301917"/>
    <w:rsid w:val="00301A0C"/>
    <w:rsid w:val="003023C0"/>
    <w:rsid w:val="0030322E"/>
    <w:rsid w:val="003035DE"/>
    <w:rsid w:val="00303BE2"/>
    <w:rsid w:val="00303BFE"/>
    <w:rsid w:val="00307CD2"/>
    <w:rsid w:val="0031083A"/>
    <w:rsid w:val="003108D0"/>
    <w:rsid w:val="00310E29"/>
    <w:rsid w:val="00311904"/>
    <w:rsid w:val="00311A05"/>
    <w:rsid w:val="00311F47"/>
    <w:rsid w:val="003121DF"/>
    <w:rsid w:val="0031264C"/>
    <w:rsid w:val="00313BD3"/>
    <w:rsid w:val="00316FAA"/>
    <w:rsid w:val="00317CB3"/>
    <w:rsid w:val="00321016"/>
    <w:rsid w:val="00322A0D"/>
    <w:rsid w:val="003238DF"/>
    <w:rsid w:val="00323E96"/>
    <w:rsid w:val="00323F2B"/>
    <w:rsid w:val="00323F4F"/>
    <w:rsid w:val="00324FAA"/>
    <w:rsid w:val="00325133"/>
    <w:rsid w:val="00325838"/>
    <w:rsid w:val="003261E1"/>
    <w:rsid w:val="003263FC"/>
    <w:rsid w:val="00327768"/>
    <w:rsid w:val="00330872"/>
    <w:rsid w:val="00330DFD"/>
    <w:rsid w:val="00333400"/>
    <w:rsid w:val="00333489"/>
    <w:rsid w:val="003337E5"/>
    <w:rsid w:val="00334E0A"/>
    <w:rsid w:val="00335353"/>
    <w:rsid w:val="00335908"/>
    <w:rsid w:val="00335C56"/>
    <w:rsid w:val="003364FB"/>
    <w:rsid w:val="00336DEC"/>
    <w:rsid w:val="00337CDB"/>
    <w:rsid w:val="00341876"/>
    <w:rsid w:val="00341EAE"/>
    <w:rsid w:val="0034231B"/>
    <w:rsid w:val="00343B90"/>
    <w:rsid w:val="00345330"/>
    <w:rsid w:val="00345C2A"/>
    <w:rsid w:val="00345E8E"/>
    <w:rsid w:val="003468CB"/>
    <w:rsid w:val="00346A15"/>
    <w:rsid w:val="00350534"/>
    <w:rsid w:val="00350E98"/>
    <w:rsid w:val="0035177E"/>
    <w:rsid w:val="00351EF7"/>
    <w:rsid w:val="00353BAC"/>
    <w:rsid w:val="003565E4"/>
    <w:rsid w:val="00356922"/>
    <w:rsid w:val="00357D69"/>
    <w:rsid w:val="0036030C"/>
    <w:rsid w:val="00361364"/>
    <w:rsid w:val="0036233C"/>
    <w:rsid w:val="003642CA"/>
    <w:rsid w:val="00365B6F"/>
    <w:rsid w:val="0036608B"/>
    <w:rsid w:val="00367621"/>
    <w:rsid w:val="00367732"/>
    <w:rsid w:val="003709E4"/>
    <w:rsid w:val="00371559"/>
    <w:rsid w:val="0037291F"/>
    <w:rsid w:val="003732FD"/>
    <w:rsid w:val="0037467E"/>
    <w:rsid w:val="00374796"/>
    <w:rsid w:val="00374D7B"/>
    <w:rsid w:val="00376B37"/>
    <w:rsid w:val="00376CBC"/>
    <w:rsid w:val="00377248"/>
    <w:rsid w:val="00381536"/>
    <w:rsid w:val="00382517"/>
    <w:rsid w:val="00383E84"/>
    <w:rsid w:val="003866AD"/>
    <w:rsid w:val="003872B4"/>
    <w:rsid w:val="00387AC5"/>
    <w:rsid w:val="00391EFB"/>
    <w:rsid w:val="003931EE"/>
    <w:rsid w:val="00393C66"/>
    <w:rsid w:val="0039423E"/>
    <w:rsid w:val="003947B3"/>
    <w:rsid w:val="003947C4"/>
    <w:rsid w:val="00396322"/>
    <w:rsid w:val="00396C2C"/>
    <w:rsid w:val="003A1A27"/>
    <w:rsid w:val="003A23AD"/>
    <w:rsid w:val="003A28E7"/>
    <w:rsid w:val="003A3F01"/>
    <w:rsid w:val="003A49CC"/>
    <w:rsid w:val="003A4B06"/>
    <w:rsid w:val="003A50EF"/>
    <w:rsid w:val="003A5C10"/>
    <w:rsid w:val="003A6EEA"/>
    <w:rsid w:val="003A6F57"/>
    <w:rsid w:val="003B03D5"/>
    <w:rsid w:val="003B05D8"/>
    <w:rsid w:val="003B0F07"/>
    <w:rsid w:val="003B0F35"/>
    <w:rsid w:val="003B130F"/>
    <w:rsid w:val="003B248F"/>
    <w:rsid w:val="003B261E"/>
    <w:rsid w:val="003B3334"/>
    <w:rsid w:val="003B3995"/>
    <w:rsid w:val="003B3D02"/>
    <w:rsid w:val="003B45B4"/>
    <w:rsid w:val="003B57E3"/>
    <w:rsid w:val="003B71C3"/>
    <w:rsid w:val="003B7A6E"/>
    <w:rsid w:val="003C0223"/>
    <w:rsid w:val="003C5C5E"/>
    <w:rsid w:val="003C5D97"/>
    <w:rsid w:val="003C6217"/>
    <w:rsid w:val="003C643C"/>
    <w:rsid w:val="003C6E7E"/>
    <w:rsid w:val="003C6FDD"/>
    <w:rsid w:val="003C747F"/>
    <w:rsid w:val="003C7FDA"/>
    <w:rsid w:val="003D1118"/>
    <w:rsid w:val="003D1418"/>
    <w:rsid w:val="003D2737"/>
    <w:rsid w:val="003D2BBD"/>
    <w:rsid w:val="003D50B2"/>
    <w:rsid w:val="003D6A68"/>
    <w:rsid w:val="003D749D"/>
    <w:rsid w:val="003E04B0"/>
    <w:rsid w:val="003E1F1E"/>
    <w:rsid w:val="003E1F84"/>
    <w:rsid w:val="003E2348"/>
    <w:rsid w:val="003E25FD"/>
    <w:rsid w:val="003E3484"/>
    <w:rsid w:val="003E4628"/>
    <w:rsid w:val="003E4C2A"/>
    <w:rsid w:val="003E6047"/>
    <w:rsid w:val="003E721D"/>
    <w:rsid w:val="003F0695"/>
    <w:rsid w:val="003F1623"/>
    <w:rsid w:val="003F2019"/>
    <w:rsid w:val="003F2032"/>
    <w:rsid w:val="003F4540"/>
    <w:rsid w:val="003F533D"/>
    <w:rsid w:val="003F659B"/>
    <w:rsid w:val="003F71A7"/>
    <w:rsid w:val="003F7334"/>
    <w:rsid w:val="003F7D7E"/>
    <w:rsid w:val="004009EF"/>
    <w:rsid w:val="00400BF6"/>
    <w:rsid w:val="00400DD3"/>
    <w:rsid w:val="00402768"/>
    <w:rsid w:val="00403F72"/>
    <w:rsid w:val="00404461"/>
    <w:rsid w:val="0040494C"/>
    <w:rsid w:val="00404A9A"/>
    <w:rsid w:val="00405014"/>
    <w:rsid w:val="00405A08"/>
    <w:rsid w:val="00405E01"/>
    <w:rsid w:val="00410154"/>
    <w:rsid w:val="00411918"/>
    <w:rsid w:val="00411DCF"/>
    <w:rsid w:val="00413555"/>
    <w:rsid w:val="00413C94"/>
    <w:rsid w:val="0041479F"/>
    <w:rsid w:val="00414F20"/>
    <w:rsid w:val="00415822"/>
    <w:rsid w:val="00415E62"/>
    <w:rsid w:val="004167BB"/>
    <w:rsid w:val="00421699"/>
    <w:rsid w:val="004216B5"/>
    <w:rsid w:val="00421A4F"/>
    <w:rsid w:val="00422BCD"/>
    <w:rsid w:val="00422D23"/>
    <w:rsid w:val="00422D5A"/>
    <w:rsid w:val="00422E62"/>
    <w:rsid w:val="004240A4"/>
    <w:rsid w:val="0042459A"/>
    <w:rsid w:val="00426DE5"/>
    <w:rsid w:val="00430C50"/>
    <w:rsid w:val="00430C93"/>
    <w:rsid w:val="00430D88"/>
    <w:rsid w:val="00430FE7"/>
    <w:rsid w:val="004312B1"/>
    <w:rsid w:val="00431768"/>
    <w:rsid w:val="004317E7"/>
    <w:rsid w:val="00431AA9"/>
    <w:rsid w:val="00431B27"/>
    <w:rsid w:val="00433792"/>
    <w:rsid w:val="00434BA9"/>
    <w:rsid w:val="00435A32"/>
    <w:rsid w:val="004363CF"/>
    <w:rsid w:val="00440020"/>
    <w:rsid w:val="00440BF7"/>
    <w:rsid w:val="00441A29"/>
    <w:rsid w:val="00443C25"/>
    <w:rsid w:val="00445AF3"/>
    <w:rsid w:val="00447200"/>
    <w:rsid w:val="00447276"/>
    <w:rsid w:val="00450AEF"/>
    <w:rsid w:val="0045165F"/>
    <w:rsid w:val="004525FA"/>
    <w:rsid w:val="00456325"/>
    <w:rsid w:val="00456486"/>
    <w:rsid w:val="00456822"/>
    <w:rsid w:val="00456B8E"/>
    <w:rsid w:val="00456E46"/>
    <w:rsid w:val="00456E95"/>
    <w:rsid w:val="00457F72"/>
    <w:rsid w:val="00462924"/>
    <w:rsid w:val="00462CF5"/>
    <w:rsid w:val="00463839"/>
    <w:rsid w:val="004642F7"/>
    <w:rsid w:val="00464921"/>
    <w:rsid w:val="00465D90"/>
    <w:rsid w:val="00470ABC"/>
    <w:rsid w:val="00471594"/>
    <w:rsid w:val="004720CB"/>
    <w:rsid w:val="00472D84"/>
    <w:rsid w:val="0047334E"/>
    <w:rsid w:val="0047372D"/>
    <w:rsid w:val="00474DD1"/>
    <w:rsid w:val="004754CA"/>
    <w:rsid w:val="00475D9A"/>
    <w:rsid w:val="004765C0"/>
    <w:rsid w:val="0047741A"/>
    <w:rsid w:val="00477F3A"/>
    <w:rsid w:val="00481968"/>
    <w:rsid w:val="00481A95"/>
    <w:rsid w:val="00481D61"/>
    <w:rsid w:val="00482787"/>
    <w:rsid w:val="004835F6"/>
    <w:rsid w:val="00483EF3"/>
    <w:rsid w:val="00484647"/>
    <w:rsid w:val="004857F8"/>
    <w:rsid w:val="00485A60"/>
    <w:rsid w:val="00485E54"/>
    <w:rsid w:val="00486E95"/>
    <w:rsid w:val="00490DD6"/>
    <w:rsid w:val="00491F29"/>
    <w:rsid w:val="004927A0"/>
    <w:rsid w:val="00493977"/>
    <w:rsid w:val="004946E4"/>
    <w:rsid w:val="004946F4"/>
    <w:rsid w:val="00494CB6"/>
    <w:rsid w:val="00494FB8"/>
    <w:rsid w:val="00495D37"/>
    <w:rsid w:val="004973CB"/>
    <w:rsid w:val="00497530"/>
    <w:rsid w:val="004A03F4"/>
    <w:rsid w:val="004A0D04"/>
    <w:rsid w:val="004A1C28"/>
    <w:rsid w:val="004A2474"/>
    <w:rsid w:val="004A283F"/>
    <w:rsid w:val="004A50A4"/>
    <w:rsid w:val="004A7322"/>
    <w:rsid w:val="004A73DA"/>
    <w:rsid w:val="004B1A6D"/>
    <w:rsid w:val="004B3410"/>
    <w:rsid w:val="004B5747"/>
    <w:rsid w:val="004B6B72"/>
    <w:rsid w:val="004B7237"/>
    <w:rsid w:val="004B7A5D"/>
    <w:rsid w:val="004C1B7F"/>
    <w:rsid w:val="004C2ECC"/>
    <w:rsid w:val="004C3322"/>
    <w:rsid w:val="004C33F2"/>
    <w:rsid w:val="004C3C1B"/>
    <w:rsid w:val="004C3F6B"/>
    <w:rsid w:val="004C4370"/>
    <w:rsid w:val="004C4625"/>
    <w:rsid w:val="004C55D9"/>
    <w:rsid w:val="004C578E"/>
    <w:rsid w:val="004C668B"/>
    <w:rsid w:val="004C7CFE"/>
    <w:rsid w:val="004D0C4A"/>
    <w:rsid w:val="004D0E87"/>
    <w:rsid w:val="004D1346"/>
    <w:rsid w:val="004D2119"/>
    <w:rsid w:val="004D271A"/>
    <w:rsid w:val="004D4050"/>
    <w:rsid w:val="004D756F"/>
    <w:rsid w:val="004E0756"/>
    <w:rsid w:val="004E0C12"/>
    <w:rsid w:val="004E36A1"/>
    <w:rsid w:val="004E4C66"/>
    <w:rsid w:val="004E5F81"/>
    <w:rsid w:val="004E6990"/>
    <w:rsid w:val="004E6B70"/>
    <w:rsid w:val="004E7461"/>
    <w:rsid w:val="004F006A"/>
    <w:rsid w:val="004F11FC"/>
    <w:rsid w:val="004F1C83"/>
    <w:rsid w:val="004F220C"/>
    <w:rsid w:val="004F22BF"/>
    <w:rsid w:val="004F42BE"/>
    <w:rsid w:val="004F477E"/>
    <w:rsid w:val="004F5FF5"/>
    <w:rsid w:val="004F676F"/>
    <w:rsid w:val="004F73AF"/>
    <w:rsid w:val="004F76FE"/>
    <w:rsid w:val="004F7C99"/>
    <w:rsid w:val="0050036E"/>
    <w:rsid w:val="00500AF1"/>
    <w:rsid w:val="00500C3A"/>
    <w:rsid w:val="00502309"/>
    <w:rsid w:val="00502A63"/>
    <w:rsid w:val="0050360B"/>
    <w:rsid w:val="00503C69"/>
    <w:rsid w:val="0050401B"/>
    <w:rsid w:val="00504175"/>
    <w:rsid w:val="005042D9"/>
    <w:rsid w:val="00504EED"/>
    <w:rsid w:val="00505367"/>
    <w:rsid w:val="00505AB9"/>
    <w:rsid w:val="00506EC7"/>
    <w:rsid w:val="00507208"/>
    <w:rsid w:val="00507F0F"/>
    <w:rsid w:val="00510482"/>
    <w:rsid w:val="00513E44"/>
    <w:rsid w:val="00515259"/>
    <w:rsid w:val="0051594A"/>
    <w:rsid w:val="005159CD"/>
    <w:rsid w:val="00517A63"/>
    <w:rsid w:val="005230A1"/>
    <w:rsid w:val="00524A15"/>
    <w:rsid w:val="00525A05"/>
    <w:rsid w:val="00525D65"/>
    <w:rsid w:val="0052629D"/>
    <w:rsid w:val="00526E4B"/>
    <w:rsid w:val="00527B3C"/>
    <w:rsid w:val="005301D7"/>
    <w:rsid w:val="00530706"/>
    <w:rsid w:val="00530A03"/>
    <w:rsid w:val="00531632"/>
    <w:rsid w:val="005317A6"/>
    <w:rsid w:val="00532424"/>
    <w:rsid w:val="0053285A"/>
    <w:rsid w:val="005339EC"/>
    <w:rsid w:val="0053527C"/>
    <w:rsid w:val="00536229"/>
    <w:rsid w:val="00537EBC"/>
    <w:rsid w:val="0054188D"/>
    <w:rsid w:val="00541DF2"/>
    <w:rsid w:val="00542239"/>
    <w:rsid w:val="0054243B"/>
    <w:rsid w:val="00542599"/>
    <w:rsid w:val="005426B3"/>
    <w:rsid w:val="00543C8E"/>
    <w:rsid w:val="005453AE"/>
    <w:rsid w:val="00546E59"/>
    <w:rsid w:val="0055065E"/>
    <w:rsid w:val="00550F5D"/>
    <w:rsid w:val="005510CA"/>
    <w:rsid w:val="005510F0"/>
    <w:rsid w:val="00551ABD"/>
    <w:rsid w:val="00551F8C"/>
    <w:rsid w:val="00552866"/>
    <w:rsid w:val="00552E45"/>
    <w:rsid w:val="00553706"/>
    <w:rsid w:val="00554CC2"/>
    <w:rsid w:val="00555D52"/>
    <w:rsid w:val="00556DF2"/>
    <w:rsid w:val="00556EC1"/>
    <w:rsid w:val="0055734E"/>
    <w:rsid w:val="00560A1E"/>
    <w:rsid w:val="00561F98"/>
    <w:rsid w:val="005620B0"/>
    <w:rsid w:val="0056267B"/>
    <w:rsid w:val="00562769"/>
    <w:rsid w:val="00562B4F"/>
    <w:rsid w:val="00563FAA"/>
    <w:rsid w:val="00564806"/>
    <w:rsid w:val="005659B4"/>
    <w:rsid w:val="005661A8"/>
    <w:rsid w:val="00566352"/>
    <w:rsid w:val="005665AD"/>
    <w:rsid w:val="00566A41"/>
    <w:rsid w:val="00566D26"/>
    <w:rsid w:val="005704D3"/>
    <w:rsid w:val="00572222"/>
    <w:rsid w:val="005722D3"/>
    <w:rsid w:val="00572C9F"/>
    <w:rsid w:val="0057344C"/>
    <w:rsid w:val="00574911"/>
    <w:rsid w:val="005771DD"/>
    <w:rsid w:val="00577461"/>
    <w:rsid w:val="00577BF9"/>
    <w:rsid w:val="00577C01"/>
    <w:rsid w:val="00577D20"/>
    <w:rsid w:val="00581928"/>
    <w:rsid w:val="00581B46"/>
    <w:rsid w:val="00581F5C"/>
    <w:rsid w:val="005822A3"/>
    <w:rsid w:val="00582A83"/>
    <w:rsid w:val="00583255"/>
    <w:rsid w:val="00583C3C"/>
    <w:rsid w:val="00584B11"/>
    <w:rsid w:val="005877E7"/>
    <w:rsid w:val="00587DCA"/>
    <w:rsid w:val="00590A0F"/>
    <w:rsid w:val="0059175D"/>
    <w:rsid w:val="005922DC"/>
    <w:rsid w:val="00593087"/>
    <w:rsid w:val="00594801"/>
    <w:rsid w:val="00594C0F"/>
    <w:rsid w:val="00596713"/>
    <w:rsid w:val="00596C4C"/>
    <w:rsid w:val="005A0F2D"/>
    <w:rsid w:val="005A112E"/>
    <w:rsid w:val="005A18C3"/>
    <w:rsid w:val="005A1AEA"/>
    <w:rsid w:val="005A1C43"/>
    <w:rsid w:val="005A29BF"/>
    <w:rsid w:val="005A51C9"/>
    <w:rsid w:val="005A7197"/>
    <w:rsid w:val="005A71C0"/>
    <w:rsid w:val="005A791F"/>
    <w:rsid w:val="005B05F5"/>
    <w:rsid w:val="005B0637"/>
    <w:rsid w:val="005B12EA"/>
    <w:rsid w:val="005B15B8"/>
    <w:rsid w:val="005B474D"/>
    <w:rsid w:val="005B5841"/>
    <w:rsid w:val="005B5D02"/>
    <w:rsid w:val="005B5D40"/>
    <w:rsid w:val="005B6266"/>
    <w:rsid w:val="005B6AF4"/>
    <w:rsid w:val="005B762E"/>
    <w:rsid w:val="005C24AF"/>
    <w:rsid w:val="005C2833"/>
    <w:rsid w:val="005C550E"/>
    <w:rsid w:val="005C5929"/>
    <w:rsid w:val="005C59B6"/>
    <w:rsid w:val="005C5C33"/>
    <w:rsid w:val="005C5E23"/>
    <w:rsid w:val="005C6940"/>
    <w:rsid w:val="005C6A6F"/>
    <w:rsid w:val="005C7168"/>
    <w:rsid w:val="005C7686"/>
    <w:rsid w:val="005D07CD"/>
    <w:rsid w:val="005D24BB"/>
    <w:rsid w:val="005D2990"/>
    <w:rsid w:val="005D49A4"/>
    <w:rsid w:val="005D4D84"/>
    <w:rsid w:val="005D500F"/>
    <w:rsid w:val="005D52A3"/>
    <w:rsid w:val="005D559E"/>
    <w:rsid w:val="005D5C6B"/>
    <w:rsid w:val="005D694F"/>
    <w:rsid w:val="005D7034"/>
    <w:rsid w:val="005D7054"/>
    <w:rsid w:val="005D7136"/>
    <w:rsid w:val="005D7863"/>
    <w:rsid w:val="005E0640"/>
    <w:rsid w:val="005E44E2"/>
    <w:rsid w:val="005E4CFF"/>
    <w:rsid w:val="005E723E"/>
    <w:rsid w:val="005E75F5"/>
    <w:rsid w:val="005E78FE"/>
    <w:rsid w:val="005F06CC"/>
    <w:rsid w:val="005F1C3F"/>
    <w:rsid w:val="005F1EE7"/>
    <w:rsid w:val="005F2DDE"/>
    <w:rsid w:val="005F3051"/>
    <w:rsid w:val="005F3D49"/>
    <w:rsid w:val="005F4506"/>
    <w:rsid w:val="005F4B56"/>
    <w:rsid w:val="005F5CF1"/>
    <w:rsid w:val="005F7529"/>
    <w:rsid w:val="00600183"/>
    <w:rsid w:val="006007CB"/>
    <w:rsid w:val="00600F0C"/>
    <w:rsid w:val="006017B0"/>
    <w:rsid w:val="00601D43"/>
    <w:rsid w:val="0060213D"/>
    <w:rsid w:val="006025D7"/>
    <w:rsid w:val="006029F6"/>
    <w:rsid w:val="00603C5D"/>
    <w:rsid w:val="00604E99"/>
    <w:rsid w:val="00604F86"/>
    <w:rsid w:val="006050BB"/>
    <w:rsid w:val="00610128"/>
    <w:rsid w:val="006101C1"/>
    <w:rsid w:val="0061059D"/>
    <w:rsid w:val="00610AF7"/>
    <w:rsid w:val="00610D2C"/>
    <w:rsid w:val="00612779"/>
    <w:rsid w:val="00612D60"/>
    <w:rsid w:val="00613C9C"/>
    <w:rsid w:val="006140C0"/>
    <w:rsid w:val="00614546"/>
    <w:rsid w:val="00614D69"/>
    <w:rsid w:val="00614EF5"/>
    <w:rsid w:val="006153B6"/>
    <w:rsid w:val="00615A58"/>
    <w:rsid w:val="00615C40"/>
    <w:rsid w:val="0061694F"/>
    <w:rsid w:val="00620BBD"/>
    <w:rsid w:val="00621EC9"/>
    <w:rsid w:val="00622EC9"/>
    <w:rsid w:val="006236A3"/>
    <w:rsid w:val="00624734"/>
    <w:rsid w:val="00626499"/>
    <w:rsid w:val="00626F0F"/>
    <w:rsid w:val="00630B4E"/>
    <w:rsid w:val="00632FDD"/>
    <w:rsid w:val="0063415C"/>
    <w:rsid w:val="006353B5"/>
    <w:rsid w:val="00637EFD"/>
    <w:rsid w:val="00640A7A"/>
    <w:rsid w:val="00641334"/>
    <w:rsid w:val="00643883"/>
    <w:rsid w:val="00646B67"/>
    <w:rsid w:val="00646DDF"/>
    <w:rsid w:val="00646ECD"/>
    <w:rsid w:val="006472E6"/>
    <w:rsid w:val="00651C6A"/>
    <w:rsid w:val="006523FE"/>
    <w:rsid w:val="0065247B"/>
    <w:rsid w:val="00653706"/>
    <w:rsid w:val="00655D50"/>
    <w:rsid w:val="00655EAB"/>
    <w:rsid w:val="006572BB"/>
    <w:rsid w:val="0065763E"/>
    <w:rsid w:val="006601AD"/>
    <w:rsid w:val="006616BE"/>
    <w:rsid w:val="00662BA4"/>
    <w:rsid w:val="00662C7F"/>
    <w:rsid w:val="00663750"/>
    <w:rsid w:val="00663B74"/>
    <w:rsid w:val="0066458B"/>
    <w:rsid w:val="00665196"/>
    <w:rsid w:val="00665651"/>
    <w:rsid w:val="00666B35"/>
    <w:rsid w:val="00667376"/>
    <w:rsid w:val="00667E64"/>
    <w:rsid w:val="006709E7"/>
    <w:rsid w:val="00670DA0"/>
    <w:rsid w:val="0067206C"/>
    <w:rsid w:val="006730F7"/>
    <w:rsid w:val="006740E1"/>
    <w:rsid w:val="006748E0"/>
    <w:rsid w:val="00674FBB"/>
    <w:rsid w:val="00675A78"/>
    <w:rsid w:val="00676004"/>
    <w:rsid w:val="00676A41"/>
    <w:rsid w:val="00676E55"/>
    <w:rsid w:val="00677FAD"/>
    <w:rsid w:val="00680446"/>
    <w:rsid w:val="00682404"/>
    <w:rsid w:val="00683048"/>
    <w:rsid w:val="00684426"/>
    <w:rsid w:val="0068643F"/>
    <w:rsid w:val="006864F0"/>
    <w:rsid w:val="00686AD9"/>
    <w:rsid w:val="006904C4"/>
    <w:rsid w:val="00691568"/>
    <w:rsid w:val="00691CA2"/>
    <w:rsid w:val="006929E8"/>
    <w:rsid w:val="00693642"/>
    <w:rsid w:val="0069378C"/>
    <w:rsid w:val="00693862"/>
    <w:rsid w:val="006944CA"/>
    <w:rsid w:val="006950E1"/>
    <w:rsid w:val="00695197"/>
    <w:rsid w:val="00695690"/>
    <w:rsid w:val="00696E62"/>
    <w:rsid w:val="006A0D23"/>
    <w:rsid w:val="006A0DAD"/>
    <w:rsid w:val="006A33F3"/>
    <w:rsid w:val="006A3B86"/>
    <w:rsid w:val="006A5A5A"/>
    <w:rsid w:val="006A7AC8"/>
    <w:rsid w:val="006B0A5C"/>
    <w:rsid w:val="006B10A9"/>
    <w:rsid w:val="006B209F"/>
    <w:rsid w:val="006B2E8D"/>
    <w:rsid w:val="006B3881"/>
    <w:rsid w:val="006B3947"/>
    <w:rsid w:val="006B6631"/>
    <w:rsid w:val="006B6952"/>
    <w:rsid w:val="006B6AAF"/>
    <w:rsid w:val="006B794F"/>
    <w:rsid w:val="006C0BC7"/>
    <w:rsid w:val="006C13A5"/>
    <w:rsid w:val="006C1401"/>
    <w:rsid w:val="006C1817"/>
    <w:rsid w:val="006C18DE"/>
    <w:rsid w:val="006C1931"/>
    <w:rsid w:val="006C219D"/>
    <w:rsid w:val="006C5B5E"/>
    <w:rsid w:val="006C5BDC"/>
    <w:rsid w:val="006C6BE0"/>
    <w:rsid w:val="006C6EED"/>
    <w:rsid w:val="006C700B"/>
    <w:rsid w:val="006D0189"/>
    <w:rsid w:val="006D072E"/>
    <w:rsid w:val="006D0A41"/>
    <w:rsid w:val="006D257E"/>
    <w:rsid w:val="006D2647"/>
    <w:rsid w:val="006D28BF"/>
    <w:rsid w:val="006D39FF"/>
    <w:rsid w:val="006D3D2A"/>
    <w:rsid w:val="006D3EF4"/>
    <w:rsid w:val="006D60F5"/>
    <w:rsid w:val="006D6C72"/>
    <w:rsid w:val="006D7E52"/>
    <w:rsid w:val="006E00B4"/>
    <w:rsid w:val="006E157E"/>
    <w:rsid w:val="006E172B"/>
    <w:rsid w:val="006E1D6E"/>
    <w:rsid w:val="006E2AE2"/>
    <w:rsid w:val="006E2CF5"/>
    <w:rsid w:val="006E34B0"/>
    <w:rsid w:val="006E390D"/>
    <w:rsid w:val="006E534E"/>
    <w:rsid w:val="006E58AF"/>
    <w:rsid w:val="006E6733"/>
    <w:rsid w:val="006E767A"/>
    <w:rsid w:val="006E7A29"/>
    <w:rsid w:val="006F008B"/>
    <w:rsid w:val="006F076D"/>
    <w:rsid w:val="006F175F"/>
    <w:rsid w:val="006F2522"/>
    <w:rsid w:val="006F282F"/>
    <w:rsid w:val="006F5C93"/>
    <w:rsid w:val="006F5DD4"/>
    <w:rsid w:val="006F61C8"/>
    <w:rsid w:val="006F63B5"/>
    <w:rsid w:val="00700C58"/>
    <w:rsid w:val="00701A25"/>
    <w:rsid w:val="0070248C"/>
    <w:rsid w:val="00702E30"/>
    <w:rsid w:val="00703C89"/>
    <w:rsid w:val="0070693C"/>
    <w:rsid w:val="00707407"/>
    <w:rsid w:val="00711006"/>
    <w:rsid w:val="007116AF"/>
    <w:rsid w:val="00712307"/>
    <w:rsid w:val="007141A2"/>
    <w:rsid w:val="00717133"/>
    <w:rsid w:val="00717523"/>
    <w:rsid w:val="00717B85"/>
    <w:rsid w:val="00721F8F"/>
    <w:rsid w:val="00723254"/>
    <w:rsid w:val="00725D0E"/>
    <w:rsid w:val="0073041E"/>
    <w:rsid w:val="00731DA9"/>
    <w:rsid w:val="00732165"/>
    <w:rsid w:val="007328CA"/>
    <w:rsid w:val="00733A7C"/>
    <w:rsid w:val="00733FA3"/>
    <w:rsid w:val="007357C2"/>
    <w:rsid w:val="00736497"/>
    <w:rsid w:val="00736F27"/>
    <w:rsid w:val="007371A0"/>
    <w:rsid w:val="00737356"/>
    <w:rsid w:val="00737C1B"/>
    <w:rsid w:val="007400F2"/>
    <w:rsid w:val="00741215"/>
    <w:rsid w:val="007425D0"/>
    <w:rsid w:val="00743354"/>
    <w:rsid w:val="00743A8F"/>
    <w:rsid w:val="00743AD0"/>
    <w:rsid w:val="0074634F"/>
    <w:rsid w:val="00746AA1"/>
    <w:rsid w:val="00747F6D"/>
    <w:rsid w:val="00750838"/>
    <w:rsid w:val="00750A47"/>
    <w:rsid w:val="0075199A"/>
    <w:rsid w:val="0075223B"/>
    <w:rsid w:val="0075275D"/>
    <w:rsid w:val="00752DDB"/>
    <w:rsid w:val="00753979"/>
    <w:rsid w:val="0075425B"/>
    <w:rsid w:val="007544C4"/>
    <w:rsid w:val="007552C5"/>
    <w:rsid w:val="007554BB"/>
    <w:rsid w:val="00755D65"/>
    <w:rsid w:val="007560EB"/>
    <w:rsid w:val="0075751B"/>
    <w:rsid w:val="007577DF"/>
    <w:rsid w:val="00761E44"/>
    <w:rsid w:val="007628BF"/>
    <w:rsid w:val="00762F23"/>
    <w:rsid w:val="00763D5F"/>
    <w:rsid w:val="00764211"/>
    <w:rsid w:val="00764579"/>
    <w:rsid w:val="00765177"/>
    <w:rsid w:val="00765202"/>
    <w:rsid w:val="0076556C"/>
    <w:rsid w:val="00766C5B"/>
    <w:rsid w:val="007673AA"/>
    <w:rsid w:val="0077079E"/>
    <w:rsid w:val="00770A61"/>
    <w:rsid w:val="00770D46"/>
    <w:rsid w:val="007714EE"/>
    <w:rsid w:val="00771526"/>
    <w:rsid w:val="0077155E"/>
    <w:rsid w:val="00773500"/>
    <w:rsid w:val="00773A99"/>
    <w:rsid w:val="0077441B"/>
    <w:rsid w:val="00774A99"/>
    <w:rsid w:val="00776279"/>
    <w:rsid w:val="007769CF"/>
    <w:rsid w:val="00776A28"/>
    <w:rsid w:val="00777BF9"/>
    <w:rsid w:val="00777F55"/>
    <w:rsid w:val="00781613"/>
    <w:rsid w:val="00782A61"/>
    <w:rsid w:val="007830D0"/>
    <w:rsid w:val="007831BB"/>
    <w:rsid w:val="00783D27"/>
    <w:rsid w:val="00785414"/>
    <w:rsid w:val="007858DD"/>
    <w:rsid w:val="0078630B"/>
    <w:rsid w:val="00787367"/>
    <w:rsid w:val="007875A4"/>
    <w:rsid w:val="00790490"/>
    <w:rsid w:val="00790D99"/>
    <w:rsid w:val="00791E80"/>
    <w:rsid w:val="007927A4"/>
    <w:rsid w:val="00793CDD"/>
    <w:rsid w:val="00794913"/>
    <w:rsid w:val="00795DA4"/>
    <w:rsid w:val="0079688E"/>
    <w:rsid w:val="00797346"/>
    <w:rsid w:val="00797A32"/>
    <w:rsid w:val="007A0616"/>
    <w:rsid w:val="007A2700"/>
    <w:rsid w:val="007A366F"/>
    <w:rsid w:val="007A3C12"/>
    <w:rsid w:val="007A4314"/>
    <w:rsid w:val="007A5B19"/>
    <w:rsid w:val="007A6117"/>
    <w:rsid w:val="007A688E"/>
    <w:rsid w:val="007B0D25"/>
    <w:rsid w:val="007B1D61"/>
    <w:rsid w:val="007B1DCF"/>
    <w:rsid w:val="007B293F"/>
    <w:rsid w:val="007B2E1A"/>
    <w:rsid w:val="007B2E44"/>
    <w:rsid w:val="007B3895"/>
    <w:rsid w:val="007B50A6"/>
    <w:rsid w:val="007B6CFB"/>
    <w:rsid w:val="007C0DBF"/>
    <w:rsid w:val="007C16C9"/>
    <w:rsid w:val="007C1929"/>
    <w:rsid w:val="007C2496"/>
    <w:rsid w:val="007C31D8"/>
    <w:rsid w:val="007C3E22"/>
    <w:rsid w:val="007C4DE3"/>
    <w:rsid w:val="007C5F8F"/>
    <w:rsid w:val="007C650B"/>
    <w:rsid w:val="007C665E"/>
    <w:rsid w:val="007C6EA3"/>
    <w:rsid w:val="007C7734"/>
    <w:rsid w:val="007D011D"/>
    <w:rsid w:val="007D0139"/>
    <w:rsid w:val="007D09CD"/>
    <w:rsid w:val="007D5AE8"/>
    <w:rsid w:val="007D5DFB"/>
    <w:rsid w:val="007D6161"/>
    <w:rsid w:val="007D7B41"/>
    <w:rsid w:val="007E1026"/>
    <w:rsid w:val="007E4E49"/>
    <w:rsid w:val="007E58F2"/>
    <w:rsid w:val="007E691F"/>
    <w:rsid w:val="007F0408"/>
    <w:rsid w:val="007F0524"/>
    <w:rsid w:val="007F07EA"/>
    <w:rsid w:val="007F1BC6"/>
    <w:rsid w:val="007F2191"/>
    <w:rsid w:val="007F23D8"/>
    <w:rsid w:val="007F2DD6"/>
    <w:rsid w:val="007F3FC2"/>
    <w:rsid w:val="007F5DA3"/>
    <w:rsid w:val="007F5F60"/>
    <w:rsid w:val="007F6509"/>
    <w:rsid w:val="00800FEA"/>
    <w:rsid w:val="00801EE0"/>
    <w:rsid w:val="008028E4"/>
    <w:rsid w:val="00802CD4"/>
    <w:rsid w:val="0080318B"/>
    <w:rsid w:val="0080418A"/>
    <w:rsid w:val="00804928"/>
    <w:rsid w:val="008076FB"/>
    <w:rsid w:val="008100E0"/>
    <w:rsid w:val="0081179A"/>
    <w:rsid w:val="00811AD2"/>
    <w:rsid w:val="00811F12"/>
    <w:rsid w:val="0081253B"/>
    <w:rsid w:val="0081318C"/>
    <w:rsid w:val="00813F34"/>
    <w:rsid w:val="00814589"/>
    <w:rsid w:val="00814C34"/>
    <w:rsid w:val="00816488"/>
    <w:rsid w:val="00816984"/>
    <w:rsid w:val="00817CF0"/>
    <w:rsid w:val="008206E7"/>
    <w:rsid w:val="00823115"/>
    <w:rsid w:val="00823FB2"/>
    <w:rsid w:val="00824CDA"/>
    <w:rsid w:val="00825101"/>
    <w:rsid w:val="008251F5"/>
    <w:rsid w:val="008256FC"/>
    <w:rsid w:val="00825897"/>
    <w:rsid w:val="00825DA6"/>
    <w:rsid w:val="00826694"/>
    <w:rsid w:val="00826D21"/>
    <w:rsid w:val="008272B2"/>
    <w:rsid w:val="00827986"/>
    <w:rsid w:val="008303FA"/>
    <w:rsid w:val="00831426"/>
    <w:rsid w:val="00831489"/>
    <w:rsid w:val="00831D39"/>
    <w:rsid w:val="00831FD6"/>
    <w:rsid w:val="008320DA"/>
    <w:rsid w:val="008323A9"/>
    <w:rsid w:val="00834135"/>
    <w:rsid w:val="008352AE"/>
    <w:rsid w:val="00835676"/>
    <w:rsid w:val="00836667"/>
    <w:rsid w:val="00840A09"/>
    <w:rsid w:val="008419AB"/>
    <w:rsid w:val="00841BCA"/>
    <w:rsid w:val="00844EC2"/>
    <w:rsid w:val="008454A6"/>
    <w:rsid w:val="00845747"/>
    <w:rsid w:val="00845E85"/>
    <w:rsid w:val="00845FA0"/>
    <w:rsid w:val="0084618C"/>
    <w:rsid w:val="00847F5B"/>
    <w:rsid w:val="00850C26"/>
    <w:rsid w:val="00851E5F"/>
    <w:rsid w:val="008527B6"/>
    <w:rsid w:val="00854C14"/>
    <w:rsid w:val="0085575E"/>
    <w:rsid w:val="00855AE2"/>
    <w:rsid w:val="00856C9C"/>
    <w:rsid w:val="008606BF"/>
    <w:rsid w:val="00862093"/>
    <w:rsid w:val="00863C99"/>
    <w:rsid w:val="00864CB2"/>
    <w:rsid w:val="0086619C"/>
    <w:rsid w:val="00866547"/>
    <w:rsid w:val="0087073C"/>
    <w:rsid w:val="00872F8D"/>
    <w:rsid w:val="00873065"/>
    <w:rsid w:val="00873757"/>
    <w:rsid w:val="008737AB"/>
    <w:rsid w:val="00873CC3"/>
    <w:rsid w:val="00874116"/>
    <w:rsid w:val="00874271"/>
    <w:rsid w:val="00875DF9"/>
    <w:rsid w:val="0087687C"/>
    <w:rsid w:val="00876F88"/>
    <w:rsid w:val="00877169"/>
    <w:rsid w:val="00877772"/>
    <w:rsid w:val="00880E0D"/>
    <w:rsid w:val="008814DE"/>
    <w:rsid w:val="00881D64"/>
    <w:rsid w:val="00883AA5"/>
    <w:rsid w:val="00884CF1"/>
    <w:rsid w:val="008858DC"/>
    <w:rsid w:val="00887C43"/>
    <w:rsid w:val="00890293"/>
    <w:rsid w:val="008905A9"/>
    <w:rsid w:val="00890868"/>
    <w:rsid w:val="008909E2"/>
    <w:rsid w:val="008926D8"/>
    <w:rsid w:val="008926E7"/>
    <w:rsid w:val="00893083"/>
    <w:rsid w:val="00893EF9"/>
    <w:rsid w:val="00894573"/>
    <w:rsid w:val="008947EE"/>
    <w:rsid w:val="008948E2"/>
    <w:rsid w:val="0089513B"/>
    <w:rsid w:val="00895282"/>
    <w:rsid w:val="00896CF6"/>
    <w:rsid w:val="008A01BF"/>
    <w:rsid w:val="008A0C84"/>
    <w:rsid w:val="008A168D"/>
    <w:rsid w:val="008A32E3"/>
    <w:rsid w:val="008A474C"/>
    <w:rsid w:val="008A5791"/>
    <w:rsid w:val="008A5E0A"/>
    <w:rsid w:val="008A66E7"/>
    <w:rsid w:val="008A67BD"/>
    <w:rsid w:val="008A6CB6"/>
    <w:rsid w:val="008A77DD"/>
    <w:rsid w:val="008B1730"/>
    <w:rsid w:val="008B1852"/>
    <w:rsid w:val="008B1917"/>
    <w:rsid w:val="008B23FD"/>
    <w:rsid w:val="008B2C19"/>
    <w:rsid w:val="008B41F7"/>
    <w:rsid w:val="008B4898"/>
    <w:rsid w:val="008B4F47"/>
    <w:rsid w:val="008B5196"/>
    <w:rsid w:val="008B5608"/>
    <w:rsid w:val="008B5981"/>
    <w:rsid w:val="008B59E1"/>
    <w:rsid w:val="008B685F"/>
    <w:rsid w:val="008B6872"/>
    <w:rsid w:val="008B6B43"/>
    <w:rsid w:val="008B76C9"/>
    <w:rsid w:val="008C163A"/>
    <w:rsid w:val="008C1B3C"/>
    <w:rsid w:val="008C1C56"/>
    <w:rsid w:val="008C2FF8"/>
    <w:rsid w:val="008C3578"/>
    <w:rsid w:val="008C6C81"/>
    <w:rsid w:val="008D1092"/>
    <w:rsid w:val="008D1419"/>
    <w:rsid w:val="008D2888"/>
    <w:rsid w:val="008D2BEB"/>
    <w:rsid w:val="008D3DDB"/>
    <w:rsid w:val="008D5B5C"/>
    <w:rsid w:val="008D5B5F"/>
    <w:rsid w:val="008D5EB9"/>
    <w:rsid w:val="008D6F39"/>
    <w:rsid w:val="008E106A"/>
    <w:rsid w:val="008E1468"/>
    <w:rsid w:val="008E1EF3"/>
    <w:rsid w:val="008E4C6F"/>
    <w:rsid w:val="008E4CB8"/>
    <w:rsid w:val="008E54EE"/>
    <w:rsid w:val="008E7164"/>
    <w:rsid w:val="008E7DA9"/>
    <w:rsid w:val="008F0235"/>
    <w:rsid w:val="008F058E"/>
    <w:rsid w:val="008F0CE6"/>
    <w:rsid w:val="008F13E4"/>
    <w:rsid w:val="008F1691"/>
    <w:rsid w:val="008F34F1"/>
    <w:rsid w:val="008F3B8C"/>
    <w:rsid w:val="008F3F02"/>
    <w:rsid w:val="008F4427"/>
    <w:rsid w:val="008F4691"/>
    <w:rsid w:val="008F52C5"/>
    <w:rsid w:val="008F5CBF"/>
    <w:rsid w:val="008F67A1"/>
    <w:rsid w:val="008F6D96"/>
    <w:rsid w:val="008F6EE0"/>
    <w:rsid w:val="008F73D8"/>
    <w:rsid w:val="008F769C"/>
    <w:rsid w:val="008F7F22"/>
    <w:rsid w:val="0090088C"/>
    <w:rsid w:val="00900B49"/>
    <w:rsid w:val="009011B9"/>
    <w:rsid w:val="00903B4C"/>
    <w:rsid w:val="00903DEF"/>
    <w:rsid w:val="00904BE1"/>
    <w:rsid w:val="0090502F"/>
    <w:rsid w:val="0090561D"/>
    <w:rsid w:val="00905D57"/>
    <w:rsid w:val="00906B62"/>
    <w:rsid w:val="00907703"/>
    <w:rsid w:val="009102CC"/>
    <w:rsid w:val="009109D1"/>
    <w:rsid w:val="00910FFB"/>
    <w:rsid w:val="00911311"/>
    <w:rsid w:val="00912A39"/>
    <w:rsid w:val="0091377A"/>
    <w:rsid w:val="009137C7"/>
    <w:rsid w:val="009144F6"/>
    <w:rsid w:val="009149D4"/>
    <w:rsid w:val="00914F85"/>
    <w:rsid w:val="00915856"/>
    <w:rsid w:val="00916D12"/>
    <w:rsid w:val="00917190"/>
    <w:rsid w:val="00917765"/>
    <w:rsid w:val="009200B8"/>
    <w:rsid w:val="0092034A"/>
    <w:rsid w:val="009233A0"/>
    <w:rsid w:val="00924311"/>
    <w:rsid w:val="00924500"/>
    <w:rsid w:val="009247A9"/>
    <w:rsid w:val="00924DCD"/>
    <w:rsid w:val="00925959"/>
    <w:rsid w:val="009305B4"/>
    <w:rsid w:val="0093195B"/>
    <w:rsid w:val="0093206D"/>
    <w:rsid w:val="00932AFE"/>
    <w:rsid w:val="00932BC9"/>
    <w:rsid w:val="00932F84"/>
    <w:rsid w:val="0093312C"/>
    <w:rsid w:val="009349E5"/>
    <w:rsid w:val="0093581E"/>
    <w:rsid w:val="00935FEB"/>
    <w:rsid w:val="00935FEE"/>
    <w:rsid w:val="00936C51"/>
    <w:rsid w:val="00937EF8"/>
    <w:rsid w:val="00937F92"/>
    <w:rsid w:val="00940146"/>
    <w:rsid w:val="0094026B"/>
    <w:rsid w:val="0094080A"/>
    <w:rsid w:val="0094135B"/>
    <w:rsid w:val="00941D15"/>
    <w:rsid w:val="009424A0"/>
    <w:rsid w:val="00944172"/>
    <w:rsid w:val="00946B8E"/>
    <w:rsid w:val="0095063A"/>
    <w:rsid w:val="009508D2"/>
    <w:rsid w:val="00950CB7"/>
    <w:rsid w:val="009516FC"/>
    <w:rsid w:val="00954641"/>
    <w:rsid w:val="009546FD"/>
    <w:rsid w:val="00954AD6"/>
    <w:rsid w:val="00955300"/>
    <w:rsid w:val="009553DC"/>
    <w:rsid w:val="00955714"/>
    <w:rsid w:val="00955C43"/>
    <w:rsid w:val="0095649E"/>
    <w:rsid w:val="009567FB"/>
    <w:rsid w:val="00956F9A"/>
    <w:rsid w:val="00957096"/>
    <w:rsid w:val="009571B0"/>
    <w:rsid w:val="009609BB"/>
    <w:rsid w:val="009612C5"/>
    <w:rsid w:val="00962306"/>
    <w:rsid w:val="00962659"/>
    <w:rsid w:val="0096356A"/>
    <w:rsid w:val="0096360C"/>
    <w:rsid w:val="00964000"/>
    <w:rsid w:val="00964BF1"/>
    <w:rsid w:val="00966DB2"/>
    <w:rsid w:val="009671F5"/>
    <w:rsid w:val="00967600"/>
    <w:rsid w:val="00967CE9"/>
    <w:rsid w:val="00971276"/>
    <w:rsid w:val="00971697"/>
    <w:rsid w:val="009717A2"/>
    <w:rsid w:val="0097254A"/>
    <w:rsid w:val="00972B3F"/>
    <w:rsid w:val="00973BB7"/>
    <w:rsid w:val="0097497A"/>
    <w:rsid w:val="009752BA"/>
    <w:rsid w:val="00976557"/>
    <w:rsid w:val="00976913"/>
    <w:rsid w:val="00976F49"/>
    <w:rsid w:val="0097772C"/>
    <w:rsid w:val="00981E83"/>
    <w:rsid w:val="00981F38"/>
    <w:rsid w:val="00982FCB"/>
    <w:rsid w:val="009834A7"/>
    <w:rsid w:val="00983A05"/>
    <w:rsid w:val="00983A0F"/>
    <w:rsid w:val="0098594E"/>
    <w:rsid w:val="009872A4"/>
    <w:rsid w:val="0099016D"/>
    <w:rsid w:val="00990B7A"/>
    <w:rsid w:val="00992262"/>
    <w:rsid w:val="00992575"/>
    <w:rsid w:val="00992721"/>
    <w:rsid w:val="00992762"/>
    <w:rsid w:val="00994212"/>
    <w:rsid w:val="00994987"/>
    <w:rsid w:val="00995AF3"/>
    <w:rsid w:val="0099654F"/>
    <w:rsid w:val="0099782B"/>
    <w:rsid w:val="00997CC1"/>
    <w:rsid w:val="009A0F1E"/>
    <w:rsid w:val="009A1756"/>
    <w:rsid w:val="009A181D"/>
    <w:rsid w:val="009A1AEC"/>
    <w:rsid w:val="009A2306"/>
    <w:rsid w:val="009A2FB0"/>
    <w:rsid w:val="009A3DE6"/>
    <w:rsid w:val="009A4095"/>
    <w:rsid w:val="009A4271"/>
    <w:rsid w:val="009A4DCB"/>
    <w:rsid w:val="009A58D5"/>
    <w:rsid w:val="009A6684"/>
    <w:rsid w:val="009A74DD"/>
    <w:rsid w:val="009A7853"/>
    <w:rsid w:val="009A7CAF"/>
    <w:rsid w:val="009B06A4"/>
    <w:rsid w:val="009B0AB4"/>
    <w:rsid w:val="009B2E70"/>
    <w:rsid w:val="009B30E7"/>
    <w:rsid w:val="009B3A0D"/>
    <w:rsid w:val="009B47B1"/>
    <w:rsid w:val="009B4AE6"/>
    <w:rsid w:val="009B51C7"/>
    <w:rsid w:val="009B687F"/>
    <w:rsid w:val="009B74D7"/>
    <w:rsid w:val="009C0319"/>
    <w:rsid w:val="009C0BC3"/>
    <w:rsid w:val="009C103D"/>
    <w:rsid w:val="009C3072"/>
    <w:rsid w:val="009C3338"/>
    <w:rsid w:val="009C374A"/>
    <w:rsid w:val="009C3FF2"/>
    <w:rsid w:val="009C441D"/>
    <w:rsid w:val="009C443A"/>
    <w:rsid w:val="009C5C7F"/>
    <w:rsid w:val="009C7DDC"/>
    <w:rsid w:val="009D1C64"/>
    <w:rsid w:val="009D467D"/>
    <w:rsid w:val="009D5140"/>
    <w:rsid w:val="009D5B13"/>
    <w:rsid w:val="009D6503"/>
    <w:rsid w:val="009D6772"/>
    <w:rsid w:val="009D6866"/>
    <w:rsid w:val="009D7267"/>
    <w:rsid w:val="009D7A40"/>
    <w:rsid w:val="009E0043"/>
    <w:rsid w:val="009E0105"/>
    <w:rsid w:val="009E28CC"/>
    <w:rsid w:val="009E4814"/>
    <w:rsid w:val="009E54F8"/>
    <w:rsid w:val="009E55DE"/>
    <w:rsid w:val="009E598B"/>
    <w:rsid w:val="009E6069"/>
    <w:rsid w:val="009E60E6"/>
    <w:rsid w:val="009E6445"/>
    <w:rsid w:val="009E6CFC"/>
    <w:rsid w:val="009E6DB4"/>
    <w:rsid w:val="009E7BBC"/>
    <w:rsid w:val="009F059A"/>
    <w:rsid w:val="009F1E5D"/>
    <w:rsid w:val="009F4402"/>
    <w:rsid w:val="009F4ED1"/>
    <w:rsid w:val="009F515A"/>
    <w:rsid w:val="009F5520"/>
    <w:rsid w:val="009F589B"/>
    <w:rsid w:val="009F5A70"/>
    <w:rsid w:val="009F67A1"/>
    <w:rsid w:val="009F6A0F"/>
    <w:rsid w:val="009F6B75"/>
    <w:rsid w:val="009F6C19"/>
    <w:rsid w:val="009F72FC"/>
    <w:rsid w:val="00A00CA8"/>
    <w:rsid w:val="00A01624"/>
    <w:rsid w:val="00A02177"/>
    <w:rsid w:val="00A0257F"/>
    <w:rsid w:val="00A07461"/>
    <w:rsid w:val="00A07B51"/>
    <w:rsid w:val="00A118DC"/>
    <w:rsid w:val="00A119EA"/>
    <w:rsid w:val="00A12318"/>
    <w:rsid w:val="00A129BB"/>
    <w:rsid w:val="00A141B2"/>
    <w:rsid w:val="00A14C78"/>
    <w:rsid w:val="00A1594E"/>
    <w:rsid w:val="00A15F83"/>
    <w:rsid w:val="00A16FBD"/>
    <w:rsid w:val="00A200CE"/>
    <w:rsid w:val="00A20FC6"/>
    <w:rsid w:val="00A21B33"/>
    <w:rsid w:val="00A21FDA"/>
    <w:rsid w:val="00A2309B"/>
    <w:rsid w:val="00A230DD"/>
    <w:rsid w:val="00A23BB1"/>
    <w:rsid w:val="00A23F2E"/>
    <w:rsid w:val="00A24888"/>
    <w:rsid w:val="00A250A3"/>
    <w:rsid w:val="00A25E69"/>
    <w:rsid w:val="00A260D1"/>
    <w:rsid w:val="00A262E1"/>
    <w:rsid w:val="00A31267"/>
    <w:rsid w:val="00A31CD7"/>
    <w:rsid w:val="00A32585"/>
    <w:rsid w:val="00A329A7"/>
    <w:rsid w:val="00A33F2D"/>
    <w:rsid w:val="00A35434"/>
    <w:rsid w:val="00A37682"/>
    <w:rsid w:val="00A3769D"/>
    <w:rsid w:val="00A37931"/>
    <w:rsid w:val="00A40675"/>
    <w:rsid w:val="00A441AF"/>
    <w:rsid w:val="00A444ED"/>
    <w:rsid w:val="00A44C17"/>
    <w:rsid w:val="00A44ED8"/>
    <w:rsid w:val="00A5055B"/>
    <w:rsid w:val="00A50725"/>
    <w:rsid w:val="00A50D0F"/>
    <w:rsid w:val="00A50DE9"/>
    <w:rsid w:val="00A5308D"/>
    <w:rsid w:val="00A53DA2"/>
    <w:rsid w:val="00A53E1C"/>
    <w:rsid w:val="00A54603"/>
    <w:rsid w:val="00A54873"/>
    <w:rsid w:val="00A55264"/>
    <w:rsid w:val="00A5547F"/>
    <w:rsid w:val="00A56DD9"/>
    <w:rsid w:val="00A57CAD"/>
    <w:rsid w:val="00A60DD3"/>
    <w:rsid w:val="00A616DA"/>
    <w:rsid w:val="00A61946"/>
    <w:rsid w:val="00A61B67"/>
    <w:rsid w:val="00A623FE"/>
    <w:rsid w:val="00A625A0"/>
    <w:rsid w:val="00A62C49"/>
    <w:rsid w:val="00A62E39"/>
    <w:rsid w:val="00A63E9B"/>
    <w:rsid w:val="00A63EBC"/>
    <w:rsid w:val="00A65058"/>
    <w:rsid w:val="00A6688C"/>
    <w:rsid w:val="00A732B0"/>
    <w:rsid w:val="00A73EB7"/>
    <w:rsid w:val="00A742EE"/>
    <w:rsid w:val="00A74763"/>
    <w:rsid w:val="00A76077"/>
    <w:rsid w:val="00A76F06"/>
    <w:rsid w:val="00A7701F"/>
    <w:rsid w:val="00A774B5"/>
    <w:rsid w:val="00A77D1B"/>
    <w:rsid w:val="00A8066A"/>
    <w:rsid w:val="00A80B51"/>
    <w:rsid w:val="00A8252E"/>
    <w:rsid w:val="00A82D50"/>
    <w:rsid w:val="00A84820"/>
    <w:rsid w:val="00A87035"/>
    <w:rsid w:val="00A87244"/>
    <w:rsid w:val="00A900EA"/>
    <w:rsid w:val="00A923B1"/>
    <w:rsid w:val="00A925BC"/>
    <w:rsid w:val="00A92DA5"/>
    <w:rsid w:val="00A92E1B"/>
    <w:rsid w:val="00A93251"/>
    <w:rsid w:val="00A94024"/>
    <w:rsid w:val="00A940A3"/>
    <w:rsid w:val="00A94CA5"/>
    <w:rsid w:val="00A97551"/>
    <w:rsid w:val="00AA0179"/>
    <w:rsid w:val="00AA13E0"/>
    <w:rsid w:val="00AA1B07"/>
    <w:rsid w:val="00AA1FCB"/>
    <w:rsid w:val="00AA239C"/>
    <w:rsid w:val="00AA26D3"/>
    <w:rsid w:val="00AA27AD"/>
    <w:rsid w:val="00AA39F1"/>
    <w:rsid w:val="00AA44FA"/>
    <w:rsid w:val="00AA5727"/>
    <w:rsid w:val="00AA6085"/>
    <w:rsid w:val="00AA6187"/>
    <w:rsid w:val="00AA6241"/>
    <w:rsid w:val="00AA70BF"/>
    <w:rsid w:val="00AB031E"/>
    <w:rsid w:val="00AB17F3"/>
    <w:rsid w:val="00AB2790"/>
    <w:rsid w:val="00AB44B5"/>
    <w:rsid w:val="00AB5921"/>
    <w:rsid w:val="00AB5B7C"/>
    <w:rsid w:val="00AB5D66"/>
    <w:rsid w:val="00AB7438"/>
    <w:rsid w:val="00AB7622"/>
    <w:rsid w:val="00AB7D1E"/>
    <w:rsid w:val="00AB7F60"/>
    <w:rsid w:val="00AC1F78"/>
    <w:rsid w:val="00AC2E8C"/>
    <w:rsid w:val="00AC2F8B"/>
    <w:rsid w:val="00AC364A"/>
    <w:rsid w:val="00AC38D6"/>
    <w:rsid w:val="00AC3F57"/>
    <w:rsid w:val="00AC4142"/>
    <w:rsid w:val="00AC427C"/>
    <w:rsid w:val="00AC4C75"/>
    <w:rsid w:val="00AC54A0"/>
    <w:rsid w:val="00AC5722"/>
    <w:rsid w:val="00AC79D7"/>
    <w:rsid w:val="00AD001F"/>
    <w:rsid w:val="00AD03A4"/>
    <w:rsid w:val="00AD0DCD"/>
    <w:rsid w:val="00AD0E19"/>
    <w:rsid w:val="00AD2BB5"/>
    <w:rsid w:val="00AD2F93"/>
    <w:rsid w:val="00AD54B3"/>
    <w:rsid w:val="00AD7365"/>
    <w:rsid w:val="00AE0055"/>
    <w:rsid w:val="00AE0090"/>
    <w:rsid w:val="00AE06DD"/>
    <w:rsid w:val="00AE121F"/>
    <w:rsid w:val="00AE23DA"/>
    <w:rsid w:val="00AE325A"/>
    <w:rsid w:val="00AE4909"/>
    <w:rsid w:val="00AE4D9B"/>
    <w:rsid w:val="00AE5638"/>
    <w:rsid w:val="00AE56FC"/>
    <w:rsid w:val="00AE5DD8"/>
    <w:rsid w:val="00AE7876"/>
    <w:rsid w:val="00AF01D9"/>
    <w:rsid w:val="00AF1977"/>
    <w:rsid w:val="00AF20EA"/>
    <w:rsid w:val="00AF2191"/>
    <w:rsid w:val="00AF3606"/>
    <w:rsid w:val="00AF3814"/>
    <w:rsid w:val="00AF3EDF"/>
    <w:rsid w:val="00AF58AF"/>
    <w:rsid w:val="00AF59F5"/>
    <w:rsid w:val="00AF7581"/>
    <w:rsid w:val="00AF77C5"/>
    <w:rsid w:val="00AF7DBB"/>
    <w:rsid w:val="00B01981"/>
    <w:rsid w:val="00B07A8F"/>
    <w:rsid w:val="00B07C5F"/>
    <w:rsid w:val="00B1093F"/>
    <w:rsid w:val="00B13BA1"/>
    <w:rsid w:val="00B13DC8"/>
    <w:rsid w:val="00B14139"/>
    <w:rsid w:val="00B16921"/>
    <w:rsid w:val="00B17832"/>
    <w:rsid w:val="00B21A4D"/>
    <w:rsid w:val="00B229B7"/>
    <w:rsid w:val="00B22F6C"/>
    <w:rsid w:val="00B26F34"/>
    <w:rsid w:val="00B31431"/>
    <w:rsid w:val="00B326CE"/>
    <w:rsid w:val="00B326FC"/>
    <w:rsid w:val="00B329F1"/>
    <w:rsid w:val="00B3329C"/>
    <w:rsid w:val="00B345BC"/>
    <w:rsid w:val="00B35967"/>
    <w:rsid w:val="00B35F83"/>
    <w:rsid w:val="00B367D7"/>
    <w:rsid w:val="00B377ED"/>
    <w:rsid w:val="00B37D12"/>
    <w:rsid w:val="00B40503"/>
    <w:rsid w:val="00B40A8F"/>
    <w:rsid w:val="00B4216F"/>
    <w:rsid w:val="00B43E1D"/>
    <w:rsid w:val="00B440E4"/>
    <w:rsid w:val="00B45F2E"/>
    <w:rsid w:val="00B47555"/>
    <w:rsid w:val="00B50343"/>
    <w:rsid w:val="00B51FE4"/>
    <w:rsid w:val="00B52AE2"/>
    <w:rsid w:val="00B53C2B"/>
    <w:rsid w:val="00B54363"/>
    <w:rsid w:val="00B55139"/>
    <w:rsid w:val="00B56868"/>
    <w:rsid w:val="00B56DD2"/>
    <w:rsid w:val="00B5708B"/>
    <w:rsid w:val="00B570EB"/>
    <w:rsid w:val="00B61A1D"/>
    <w:rsid w:val="00B61CA8"/>
    <w:rsid w:val="00B61F8E"/>
    <w:rsid w:val="00B63D23"/>
    <w:rsid w:val="00B65527"/>
    <w:rsid w:val="00B676BB"/>
    <w:rsid w:val="00B70639"/>
    <w:rsid w:val="00B706D7"/>
    <w:rsid w:val="00B71AC5"/>
    <w:rsid w:val="00B7231A"/>
    <w:rsid w:val="00B7319E"/>
    <w:rsid w:val="00B737C9"/>
    <w:rsid w:val="00B74239"/>
    <w:rsid w:val="00B751AF"/>
    <w:rsid w:val="00B764AC"/>
    <w:rsid w:val="00B767F3"/>
    <w:rsid w:val="00B81676"/>
    <w:rsid w:val="00B820F4"/>
    <w:rsid w:val="00B8319B"/>
    <w:rsid w:val="00B84B57"/>
    <w:rsid w:val="00B85847"/>
    <w:rsid w:val="00B85A34"/>
    <w:rsid w:val="00B85A7E"/>
    <w:rsid w:val="00B86122"/>
    <w:rsid w:val="00B867D0"/>
    <w:rsid w:val="00B8680B"/>
    <w:rsid w:val="00B87DA6"/>
    <w:rsid w:val="00B90030"/>
    <w:rsid w:val="00B90853"/>
    <w:rsid w:val="00B92DDC"/>
    <w:rsid w:val="00B92F75"/>
    <w:rsid w:val="00B937E1"/>
    <w:rsid w:val="00B9446D"/>
    <w:rsid w:val="00B94507"/>
    <w:rsid w:val="00B9464A"/>
    <w:rsid w:val="00B94F1E"/>
    <w:rsid w:val="00B95E07"/>
    <w:rsid w:val="00B95E0E"/>
    <w:rsid w:val="00B977AA"/>
    <w:rsid w:val="00B97C66"/>
    <w:rsid w:val="00BA07B1"/>
    <w:rsid w:val="00BA1572"/>
    <w:rsid w:val="00BA1D3E"/>
    <w:rsid w:val="00BA2608"/>
    <w:rsid w:val="00BA2B31"/>
    <w:rsid w:val="00BA3964"/>
    <w:rsid w:val="00BA4066"/>
    <w:rsid w:val="00BA44C0"/>
    <w:rsid w:val="00BA49DD"/>
    <w:rsid w:val="00BA5C99"/>
    <w:rsid w:val="00BA65CF"/>
    <w:rsid w:val="00BA6C69"/>
    <w:rsid w:val="00BA6D6E"/>
    <w:rsid w:val="00BA7198"/>
    <w:rsid w:val="00BA797D"/>
    <w:rsid w:val="00BB0365"/>
    <w:rsid w:val="00BB07B4"/>
    <w:rsid w:val="00BB26DC"/>
    <w:rsid w:val="00BB317A"/>
    <w:rsid w:val="00BB4A3C"/>
    <w:rsid w:val="00BB563F"/>
    <w:rsid w:val="00BB6953"/>
    <w:rsid w:val="00BB6FFF"/>
    <w:rsid w:val="00BB7C35"/>
    <w:rsid w:val="00BB7C47"/>
    <w:rsid w:val="00BC06FF"/>
    <w:rsid w:val="00BC0C9B"/>
    <w:rsid w:val="00BC13E8"/>
    <w:rsid w:val="00BC147E"/>
    <w:rsid w:val="00BC21C8"/>
    <w:rsid w:val="00BC230A"/>
    <w:rsid w:val="00BC2552"/>
    <w:rsid w:val="00BC2DDE"/>
    <w:rsid w:val="00BC2E7D"/>
    <w:rsid w:val="00BC3E3C"/>
    <w:rsid w:val="00BC5A9E"/>
    <w:rsid w:val="00BC5F8B"/>
    <w:rsid w:val="00BC6A95"/>
    <w:rsid w:val="00BC6C49"/>
    <w:rsid w:val="00BD0668"/>
    <w:rsid w:val="00BD32B9"/>
    <w:rsid w:val="00BD3FFF"/>
    <w:rsid w:val="00BD4A91"/>
    <w:rsid w:val="00BD573C"/>
    <w:rsid w:val="00BD75BA"/>
    <w:rsid w:val="00BE01D8"/>
    <w:rsid w:val="00BE0A03"/>
    <w:rsid w:val="00BE0E83"/>
    <w:rsid w:val="00BE1592"/>
    <w:rsid w:val="00BE34E7"/>
    <w:rsid w:val="00BE5797"/>
    <w:rsid w:val="00BE655F"/>
    <w:rsid w:val="00BE68DD"/>
    <w:rsid w:val="00BE7AA3"/>
    <w:rsid w:val="00BF117C"/>
    <w:rsid w:val="00BF275A"/>
    <w:rsid w:val="00BF2DCF"/>
    <w:rsid w:val="00BF3453"/>
    <w:rsid w:val="00BF5D8C"/>
    <w:rsid w:val="00BF69A3"/>
    <w:rsid w:val="00BF7CFB"/>
    <w:rsid w:val="00C00CA8"/>
    <w:rsid w:val="00C01B1A"/>
    <w:rsid w:val="00C03495"/>
    <w:rsid w:val="00C06451"/>
    <w:rsid w:val="00C06775"/>
    <w:rsid w:val="00C07D21"/>
    <w:rsid w:val="00C117D2"/>
    <w:rsid w:val="00C11818"/>
    <w:rsid w:val="00C119FA"/>
    <w:rsid w:val="00C11FA2"/>
    <w:rsid w:val="00C13F3D"/>
    <w:rsid w:val="00C153E6"/>
    <w:rsid w:val="00C15A23"/>
    <w:rsid w:val="00C161E2"/>
    <w:rsid w:val="00C16C1A"/>
    <w:rsid w:val="00C217EA"/>
    <w:rsid w:val="00C231A9"/>
    <w:rsid w:val="00C23B48"/>
    <w:rsid w:val="00C241E5"/>
    <w:rsid w:val="00C24606"/>
    <w:rsid w:val="00C25A81"/>
    <w:rsid w:val="00C25A8B"/>
    <w:rsid w:val="00C2766F"/>
    <w:rsid w:val="00C27C1E"/>
    <w:rsid w:val="00C27D22"/>
    <w:rsid w:val="00C30234"/>
    <w:rsid w:val="00C3100E"/>
    <w:rsid w:val="00C31F8D"/>
    <w:rsid w:val="00C32333"/>
    <w:rsid w:val="00C32503"/>
    <w:rsid w:val="00C32FA8"/>
    <w:rsid w:val="00C34338"/>
    <w:rsid w:val="00C3493B"/>
    <w:rsid w:val="00C35492"/>
    <w:rsid w:val="00C35CF7"/>
    <w:rsid w:val="00C367DB"/>
    <w:rsid w:val="00C36AFE"/>
    <w:rsid w:val="00C37F41"/>
    <w:rsid w:val="00C400F1"/>
    <w:rsid w:val="00C4027D"/>
    <w:rsid w:val="00C406A3"/>
    <w:rsid w:val="00C40F00"/>
    <w:rsid w:val="00C41DE0"/>
    <w:rsid w:val="00C424FD"/>
    <w:rsid w:val="00C43AF5"/>
    <w:rsid w:val="00C43EFB"/>
    <w:rsid w:val="00C4474C"/>
    <w:rsid w:val="00C454CF"/>
    <w:rsid w:val="00C4577F"/>
    <w:rsid w:val="00C45CAF"/>
    <w:rsid w:val="00C472C3"/>
    <w:rsid w:val="00C51DB1"/>
    <w:rsid w:val="00C535A7"/>
    <w:rsid w:val="00C5390E"/>
    <w:rsid w:val="00C53F99"/>
    <w:rsid w:val="00C55806"/>
    <w:rsid w:val="00C55D02"/>
    <w:rsid w:val="00C5708F"/>
    <w:rsid w:val="00C6066E"/>
    <w:rsid w:val="00C607F5"/>
    <w:rsid w:val="00C61545"/>
    <w:rsid w:val="00C61E3F"/>
    <w:rsid w:val="00C637CC"/>
    <w:rsid w:val="00C63D53"/>
    <w:rsid w:val="00C65430"/>
    <w:rsid w:val="00C661E4"/>
    <w:rsid w:val="00C66A19"/>
    <w:rsid w:val="00C66D4A"/>
    <w:rsid w:val="00C73630"/>
    <w:rsid w:val="00C74404"/>
    <w:rsid w:val="00C74E46"/>
    <w:rsid w:val="00C75AD2"/>
    <w:rsid w:val="00C76F4E"/>
    <w:rsid w:val="00C779E5"/>
    <w:rsid w:val="00C8111D"/>
    <w:rsid w:val="00C82DC2"/>
    <w:rsid w:val="00C82EEA"/>
    <w:rsid w:val="00C83A2D"/>
    <w:rsid w:val="00C83D50"/>
    <w:rsid w:val="00C86385"/>
    <w:rsid w:val="00C87963"/>
    <w:rsid w:val="00C904F7"/>
    <w:rsid w:val="00C90B07"/>
    <w:rsid w:val="00C917AC"/>
    <w:rsid w:val="00C933D1"/>
    <w:rsid w:val="00C940AD"/>
    <w:rsid w:val="00C948A4"/>
    <w:rsid w:val="00C950EE"/>
    <w:rsid w:val="00C9518F"/>
    <w:rsid w:val="00C96E11"/>
    <w:rsid w:val="00C97455"/>
    <w:rsid w:val="00C979B6"/>
    <w:rsid w:val="00CA1E3B"/>
    <w:rsid w:val="00CA2EFB"/>
    <w:rsid w:val="00CA50F7"/>
    <w:rsid w:val="00CA6E6C"/>
    <w:rsid w:val="00CA7635"/>
    <w:rsid w:val="00CB1070"/>
    <w:rsid w:val="00CB18DA"/>
    <w:rsid w:val="00CB31A3"/>
    <w:rsid w:val="00CB386D"/>
    <w:rsid w:val="00CB3EF3"/>
    <w:rsid w:val="00CB40E7"/>
    <w:rsid w:val="00CB41B4"/>
    <w:rsid w:val="00CB43F9"/>
    <w:rsid w:val="00CC1A92"/>
    <w:rsid w:val="00CC21AD"/>
    <w:rsid w:val="00CC23DE"/>
    <w:rsid w:val="00CC3824"/>
    <w:rsid w:val="00CC4433"/>
    <w:rsid w:val="00CC536E"/>
    <w:rsid w:val="00CC584E"/>
    <w:rsid w:val="00CC6193"/>
    <w:rsid w:val="00CD024B"/>
    <w:rsid w:val="00CD0663"/>
    <w:rsid w:val="00CD167A"/>
    <w:rsid w:val="00CD177A"/>
    <w:rsid w:val="00CD36B0"/>
    <w:rsid w:val="00CD3FA0"/>
    <w:rsid w:val="00CD611E"/>
    <w:rsid w:val="00CD6AFC"/>
    <w:rsid w:val="00CD6B6E"/>
    <w:rsid w:val="00CE126B"/>
    <w:rsid w:val="00CE174F"/>
    <w:rsid w:val="00CE1BB7"/>
    <w:rsid w:val="00CE5096"/>
    <w:rsid w:val="00CE52D8"/>
    <w:rsid w:val="00CE5C55"/>
    <w:rsid w:val="00CE682F"/>
    <w:rsid w:val="00CE694F"/>
    <w:rsid w:val="00CE6C6B"/>
    <w:rsid w:val="00CE7D4B"/>
    <w:rsid w:val="00CF0592"/>
    <w:rsid w:val="00CF1B58"/>
    <w:rsid w:val="00CF1F43"/>
    <w:rsid w:val="00CF22A5"/>
    <w:rsid w:val="00CF69A3"/>
    <w:rsid w:val="00CF6D6A"/>
    <w:rsid w:val="00CF7508"/>
    <w:rsid w:val="00D00794"/>
    <w:rsid w:val="00D027AE"/>
    <w:rsid w:val="00D02FC0"/>
    <w:rsid w:val="00D03254"/>
    <w:rsid w:val="00D04B63"/>
    <w:rsid w:val="00D0526F"/>
    <w:rsid w:val="00D059CA"/>
    <w:rsid w:val="00D07600"/>
    <w:rsid w:val="00D07C08"/>
    <w:rsid w:val="00D1089C"/>
    <w:rsid w:val="00D11B04"/>
    <w:rsid w:val="00D11BEB"/>
    <w:rsid w:val="00D11F59"/>
    <w:rsid w:val="00D124A8"/>
    <w:rsid w:val="00D12FB2"/>
    <w:rsid w:val="00D1363B"/>
    <w:rsid w:val="00D13704"/>
    <w:rsid w:val="00D15072"/>
    <w:rsid w:val="00D20583"/>
    <w:rsid w:val="00D205C6"/>
    <w:rsid w:val="00D20743"/>
    <w:rsid w:val="00D20F89"/>
    <w:rsid w:val="00D2380C"/>
    <w:rsid w:val="00D238CE"/>
    <w:rsid w:val="00D24844"/>
    <w:rsid w:val="00D25C33"/>
    <w:rsid w:val="00D25CE6"/>
    <w:rsid w:val="00D2647A"/>
    <w:rsid w:val="00D3023F"/>
    <w:rsid w:val="00D306CF"/>
    <w:rsid w:val="00D324F5"/>
    <w:rsid w:val="00D32503"/>
    <w:rsid w:val="00D37211"/>
    <w:rsid w:val="00D3723A"/>
    <w:rsid w:val="00D3752C"/>
    <w:rsid w:val="00D37792"/>
    <w:rsid w:val="00D425E9"/>
    <w:rsid w:val="00D42BE1"/>
    <w:rsid w:val="00D44197"/>
    <w:rsid w:val="00D45051"/>
    <w:rsid w:val="00D50F60"/>
    <w:rsid w:val="00D518ED"/>
    <w:rsid w:val="00D51A52"/>
    <w:rsid w:val="00D5210F"/>
    <w:rsid w:val="00D52334"/>
    <w:rsid w:val="00D52A05"/>
    <w:rsid w:val="00D52D6A"/>
    <w:rsid w:val="00D5306E"/>
    <w:rsid w:val="00D53167"/>
    <w:rsid w:val="00D54349"/>
    <w:rsid w:val="00D5714C"/>
    <w:rsid w:val="00D571E9"/>
    <w:rsid w:val="00D606FF"/>
    <w:rsid w:val="00D60855"/>
    <w:rsid w:val="00D61621"/>
    <w:rsid w:val="00D62AF5"/>
    <w:rsid w:val="00D633A3"/>
    <w:rsid w:val="00D652AE"/>
    <w:rsid w:val="00D65A36"/>
    <w:rsid w:val="00D660BE"/>
    <w:rsid w:val="00D67C13"/>
    <w:rsid w:val="00D704B2"/>
    <w:rsid w:val="00D709E0"/>
    <w:rsid w:val="00D710A6"/>
    <w:rsid w:val="00D71116"/>
    <w:rsid w:val="00D71216"/>
    <w:rsid w:val="00D717E1"/>
    <w:rsid w:val="00D72271"/>
    <w:rsid w:val="00D726E5"/>
    <w:rsid w:val="00D73531"/>
    <w:rsid w:val="00D74444"/>
    <w:rsid w:val="00D751DA"/>
    <w:rsid w:val="00D80360"/>
    <w:rsid w:val="00D81221"/>
    <w:rsid w:val="00D81541"/>
    <w:rsid w:val="00D81A82"/>
    <w:rsid w:val="00D82B17"/>
    <w:rsid w:val="00D831EF"/>
    <w:rsid w:val="00D8394C"/>
    <w:rsid w:val="00D83CEA"/>
    <w:rsid w:val="00D847BA"/>
    <w:rsid w:val="00D858D0"/>
    <w:rsid w:val="00D86382"/>
    <w:rsid w:val="00D86A9B"/>
    <w:rsid w:val="00D87E06"/>
    <w:rsid w:val="00D87F48"/>
    <w:rsid w:val="00D90688"/>
    <w:rsid w:val="00D92816"/>
    <w:rsid w:val="00D92B99"/>
    <w:rsid w:val="00D92D94"/>
    <w:rsid w:val="00D93C7C"/>
    <w:rsid w:val="00D94063"/>
    <w:rsid w:val="00D940EC"/>
    <w:rsid w:val="00D96055"/>
    <w:rsid w:val="00D96CF9"/>
    <w:rsid w:val="00D97152"/>
    <w:rsid w:val="00D9727E"/>
    <w:rsid w:val="00DA0195"/>
    <w:rsid w:val="00DA18A6"/>
    <w:rsid w:val="00DA1D2E"/>
    <w:rsid w:val="00DA21A7"/>
    <w:rsid w:val="00DA270E"/>
    <w:rsid w:val="00DA3838"/>
    <w:rsid w:val="00DA3D9A"/>
    <w:rsid w:val="00DA3F6B"/>
    <w:rsid w:val="00DA4429"/>
    <w:rsid w:val="00DA5AF3"/>
    <w:rsid w:val="00DA6AA7"/>
    <w:rsid w:val="00DA6DA2"/>
    <w:rsid w:val="00DA7C5C"/>
    <w:rsid w:val="00DB038C"/>
    <w:rsid w:val="00DB05DB"/>
    <w:rsid w:val="00DB10B3"/>
    <w:rsid w:val="00DB190B"/>
    <w:rsid w:val="00DB1F92"/>
    <w:rsid w:val="00DB3AC5"/>
    <w:rsid w:val="00DB404D"/>
    <w:rsid w:val="00DB4DE4"/>
    <w:rsid w:val="00DB4F8A"/>
    <w:rsid w:val="00DB6416"/>
    <w:rsid w:val="00DB6EEC"/>
    <w:rsid w:val="00DB722A"/>
    <w:rsid w:val="00DB730E"/>
    <w:rsid w:val="00DB7403"/>
    <w:rsid w:val="00DB7EC0"/>
    <w:rsid w:val="00DC0A27"/>
    <w:rsid w:val="00DC1B78"/>
    <w:rsid w:val="00DC1C02"/>
    <w:rsid w:val="00DC1D8B"/>
    <w:rsid w:val="00DC2459"/>
    <w:rsid w:val="00DC2C33"/>
    <w:rsid w:val="00DC449A"/>
    <w:rsid w:val="00DC5A2B"/>
    <w:rsid w:val="00DC6B5D"/>
    <w:rsid w:val="00DC6D85"/>
    <w:rsid w:val="00DD08BE"/>
    <w:rsid w:val="00DD09E0"/>
    <w:rsid w:val="00DD0DB1"/>
    <w:rsid w:val="00DD203F"/>
    <w:rsid w:val="00DD2F4D"/>
    <w:rsid w:val="00DD5440"/>
    <w:rsid w:val="00DD5C7A"/>
    <w:rsid w:val="00DD5FFD"/>
    <w:rsid w:val="00DD6C94"/>
    <w:rsid w:val="00DD6DB7"/>
    <w:rsid w:val="00DD7978"/>
    <w:rsid w:val="00DD7C29"/>
    <w:rsid w:val="00DE048B"/>
    <w:rsid w:val="00DE0FA8"/>
    <w:rsid w:val="00DE165B"/>
    <w:rsid w:val="00DE222D"/>
    <w:rsid w:val="00DE2462"/>
    <w:rsid w:val="00DE3629"/>
    <w:rsid w:val="00DE4C00"/>
    <w:rsid w:val="00DE4E92"/>
    <w:rsid w:val="00DE52B1"/>
    <w:rsid w:val="00DE5D9A"/>
    <w:rsid w:val="00DE6900"/>
    <w:rsid w:val="00DE7102"/>
    <w:rsid w:val="00DE7978"/>
    <w:rsid w:val="00DF3C84"/>
    <w:rsid w:val="00DF4954"/>
    <w:rsid w:val="00DF718F"/>
    <w:rsid w:val="00DF7999"/>
    <w:rsid w:val="00DF7A94"/>
    <w:rsid w:val="00E002A0"/>
    <w:rsid w:val="00E00621"/>
    <w:rsid w:val="00E006E3"/>
    <w:rsid w:val="00E0251F"/>
    <w:rsid w:val="00E038B5"/>
    <w:rsid w:val="00E04198"/>
    <w:rsid w:val="00E050AE"/>
    <w:rsid w:val="00E05C39"/>
    <w:rsid w:val="00E06209"/>
    <w:rsid w:val="00E06BAA"/>
    <w:rsid w:val="00E07ABD"/>
    <w:rsid w:val="00E07E49"/>
    <w:rsid w:val="00E1146F"/>
    <w:rsid w:val="00E11740"/>
    <w:rsid w:val="00E11758"/>
    <w:rsid w:val="00E11D9E"/>
    <w:rsid w:val="00E13497"/>
    <w:rsid w:val="00E136A8"/>
    <w:rsid w:val="00E14836"/>
    <w:rsid w:val="00E15D21"/>
    <w:rsid w:val="00E216FA"/>
    <w:rsid w:val="00E22B34"/>
    <w:rsid w:val="00E23AB8"/>
    <w:rsid w:val="00E246E2"/>
    <w:rsid w:val="00E249EE"/>
    <w:rsid w:val="00E25D7D"/>
    <w:rsid w:val="00E277E7"/>
    <w:rsid w:val="00E3107F"/>
    <w:rsid w:val="00E31E60"/>
    <w:rsid w:val="00E36EC7"/>
    <w:rsid w:val="00E3750D"/>
    <w:rsid w:val="00E37CFA"/>
    <w:rsid w:val="00E40E42"/>
    <w:rsid w:val="00E41675"/>
    <w:rsid w:val="00E429A3"/>
    <w:rsid w:val="00E4499B"/>
    <w:rsid w:val="00E44B5E"/>
    <w:rsid w:val="00E45334"/>
    <w:rsid w:val="00E45BD1"/>
    <w:rsid w:val="00E52858"/>
    <w:rsid w:val="00E52D09"/>
    <w:rsid w:val="00E53A15"/>
    <w:rsid w:val="00E53F1E"/>
    <w:rsid w:val="00E54AD5"/>
    <w:rsid w:val="00E54B63"/>
    <w:rsid w:val="00E55269"/>
    <w:rsid w:val="00E55299"/>
    <w:rsid w:val="00E60548"/>
    <w:rsid w:val="00E63E02"/>
    <w:rsid w:val="00E64282"/>
    <w:rsid w:val="00E65049"/>
    <w:rsid w:val="00E659BC"/>
    <w:rsid w:val="00E65C65"/>
    <w:rsid w:val="00E67202"/>
    <w:rsid w:val="00E703DF"/>
    <w:rsid w:val="00E706E6"/>
    <w:rsid w:val="00E7118A"/>
    <w:rsid w:val="00E71BAF"/>
    <w:rsid w:val="00E7266B"/>
    <w:rsid w:val="00E72C65"/>
    <w:rsid w:val="00E73152"/>
    <w:rsid w:val="00E7334E"/>
    <w:rsid w:val="00E734BE"/>
    <w:rsid w:val="00E7490F"/>
    <w:rsid w:val="00E74C29"/>
    <w:rsid w:val="00E758AC"/>
    <w:rsid w:val="00E75B51"/>
    <w:rsid w:val="00E75B6E"/>
    <w:rsid w:val="00E76A13"/>
    <w:rsid w:val="00E76D15"/>
    <w:rsid w:val="00E830E6"/>
    <w:rsid w:val="00E8373F"/>
    <w:rsid w:val="00E83EC9"/>
    <w:rsid w:val="00E844AA"/>
    <w:rsid w:val="00E84C72"/>
    <w:rsid w:val="00E850BD"/>
    <w:rsid w:val="00E85FBE"/>
    <w:rsid w:val="00E862A0"/>
    <w:rsid w:val="00E867F3"/>
    <w:rsid w:val="00E87095"/>
    <w:rsid w:val="00E873A0"/>
    <w:rsid w:val="00E87783"/>
    <w:rsid w:val="00E90256"/>
    <w:rsid w:val="00E90C0C"/>
    <w:rsid w:val="00E90E37"/>
    <w:rsid w:val="00E9133B"/>
    <w:rsid w:val="00E91901"/>
    <w:rsid w:val="00E91B98"/>
    <w:rsid w:val="00E92E95"/>
    <w:rsid w:val="00E94441"/>
    <w:rsid w:val="00E954F9"/>
    <w:rsid w:val="00E9583B"/>
    <w:rsid w:val="00E9731B"/>
    <w:rsid w:val="00E9768F"/>
    <w:rsid w:val="00EA04AA"/>
    <w:rsid w:val="00EA1BB4"/>
    <w:rsid w:val="00EA1D68"/>
    <w:rsid w:val="00EA43C2"/>
    <w:rsid w:val="00EA6520"/>
    <w:rsid w:val="00EA66FA"/>
    <w:rsid w:val="00EA67F9"/>
    <w:rsid w:val="00EA6A3C"/>
    <w:rsid w:val="00EA6A6F"/>
    <w:rsid w:val="00EA74BB"/>
    <w:rsid w:val="00EA74FF"/>
    <w:rsid w:val="00EA7CAE"/>
    <w:rsid w:val="00EA7DC0"/>
    <w:rsid w:val="00EB0115"/>
    <w:rsid w:val="00EB01F4"/>
    <w:rsid w:val="00EB0AF9"/>
    <w:rsid w:val="00EB2C4B"/>
    <w:rsid w:val="00EB3418"/>
    <w:rsid w:val="00EB4729"/>
    <w:rsid w:val="00EB5DE8"/>
    <w:rsid w:val="00EC090C"/>
    <w:rsid w:val="00EC4BCC"/>
    <w:rsid w:val="00EC6008"/>
    <w:rsid w:val="00EC743B"/>
    <w:rsid w:val="00ED06EC"/>
    <w:rsid w:val="00ED1D06"/>
    <w:rsid w:val="00ED33F0"/>
    <w:rsid w:val="00ED3C14"/>
    <w:rsid w:val="00ED6563"/>
    <w:rsid w:val="00ED6DE4"/>
    <w:rsid w:val="00ED6EAC"/>
    <w:rsid w:val="00ED7CDB"/>
    <w:rsid w:val="00ED7CDC"/>
    <w:rsid w:val="00ED7E14"/>
    <w:rsid w:val="00EE009E"/>
    <w:rsid w:val="00EE13C8"/>
    <w:rsid w:val="00EE1D74"/>
    <w:rsid w:val="00EE2A2A"/>
    <w:rsid w:val="00EE33F0"/>
    <w:rsid w:val="00EE38B4"/>
    <w:rsid w:val="00EE4E0A"/>
    <w:rsid w:val="00EE6F3A"/>
    <w:rsid w:val="00EE7AE0"/>
    <w:rsid w:val="00EF0013"/>
    <w:rsid w:val="00EF074E"/>
    <w:rsid w:val="00EF23D2"/>
    <w:rsid w:val="00EF3BA3"/>
    <w:rsid w:val="00EF3F59"/>
    <w:rsid w:val="00EF5091"/>
    <w:rsid w:val="00EF7471"/>
    <w:rsid w:val="00EF763B"/>
    <w:rsid w:val="00F01623"/>
    <w:rsid w:val="00F021DE"/>
    <w:rsid w:val="00F02C37"/>
    <w:rsid w:val="00F0327B"/>
    <w:rsid w:val="00F03B44"/>
    <w:rsid w:val="00F061FB"/>
    <w:rsid w:val="00F070B2"/>
    <w:rsid w:val="00F07212"/>
    <w:rsid w:val="00F110DC"/>
    <w:rsid w:val="00F11425"/>
    <w:rsid w:val="00F12AAB"/>
    <w:rsid w:val="00F140FA"/>
    <w:rsid w:val="00F144F4"/>
    <w:rsid w:val="00F14710"/>
    <w:rsid w:val="00F16A84"/>
    <w:rsid w:val="00F17E83"/>
    <w:rsid w:val="00F20689"/>
    <w:rsid w:val="00F21991"/>
    <w:rsid w:val="00F21B05"/>
    <w:rsid w:val="00F2336B"/>
    <w:rsid w:val="00F236A6"/>
    <w:rsid w:val="00F23DBD"/>
    <w:rsid w:val="00F25558"/>
    <w:rsid w:val="00F26B7B"/>
    <w:rsid w:val="00F314CE"/>
    <w:rsid w:val="00F321A5"/>
    <w:rsid w:val="00F33CA1"/>
    <w:rsid w:val="00F34EE1"/>
    <w:rsid w:val="00F35F2C"/>
    <w:rsid w:val="00F35FC8"/>
    <w:rsid w:val="00F362DD"/>
    <w:rsid w:val="00F363C8"/>
    <w:rsid w:val="00F370CA"/>
    <w:rsid w:val="00F37ED6"/>
    <w:rsid w:val="00F4249D"/>
    <w:rsid w:val="00F43D8F"/>
    <w:rsid w:val="00F43DA7"/>
    <w:rsid w:val="00F45C95"/>
    <w:rsid w:val="00F46BA2"/>
    <w:rsid w:val="00F4743C"/>
    <w:rsid w:val="00F52D4F"/>
    <w:rsid w:val="00F551AB"/>
    <w:rsid w:val="00F55DA5"/>
    <w:rsid w:val="00F5663C"/>
    <w:rsid w:val="00F56E3E"/>
    <w:rsid w:val="00F606A0"/>
    <w:rsid w:val="00F62810"/>
    <w:rsid w:val="00F62D3A"/>
    <w:rsid w:val="00F62E88"/>
    <w:rsid w:val="00F638DF"/>
    <w:rsid w:val="00F63BC8"/>
    <w:rsid w:val="00F6412E"/>
    <w:rsid w:val="00F65B23"/>
    <w:rsid w:val="00F66077"/>
    <w:rsid w:val="00F6619F"/>
    <w:rsid w:val="00F6686F"/>
    <w:rsid w:val="00F66A3B"/>
    <w:rsid w:val="00F66EA0"/>
    <w:rsid w:val="00F7074B"/>
    <w:rsid w:val="00F7098C"/>
    <w:rsid w:val="00F70F2F"/>
    <w:rsid w:val="00F71126"/>
    <w:rsid w:val="00F7238F"/>
    <w:rsid w:val="00F739EF"/>
    <w:rsid w:val="00F74F3C"/>
    <w:rsid w:val="00F75EE5"/>
    <w:rsid w:val="00F77C78"/>
    <w:rsid w:val="00F8152F"/>
    <w:rsid w:val="00F8176E"/>
    <w:rsid w:val="00F83C3B"/>
    <w:rsid w:val="00F846D9"/>
    <w:rsid w:val="00F84FF0"/>
    <w:rsid w:val="00F852E6"/>
    <w:rsid w:val="00F8594E"/>
    <w:rsid w:val="00F86F56"/>
    <w:rsid w:val="00F87D61"/>
    <w:rsid w:val="00F91BE6"/>
    <w:rsid w:val="00F92F75"/>
    <w:rsid w:val="00F933AF"/>
    <w:rsid w:val="00F937FD"/>
    <w:rsid w:val="00F939C1"/>
    <w:rsid w:val="00F9430E"/>
    <w:rsid w:val="00F9449D"/>
    <w:rsid w:val="00F956D3"/>
    <w:rsid w:val="00F95895"/>
    <w:rsid w:val="00F95AB9"/>
    <w:rsid w:val="00F95FFC"/>
    <w:rsid w:val="00F963BA"/>
    <w:rsid w:val="00F976FB"/>
    <w:rsid w:val="00FA0112"/>
    <w:rsid w:val="00FA09B1"/>
    <w:rsid w:val="00FA0BEC"/>
    <w:rsid w:val="00FA1E8F"/>
    <w:rsid w:val="00FA3D62"/>
    <w:rsid w:val="00FA4291"/>
    <w:rsid w:val="00FA542C"/>
    <w:rsid w:val="00FA6714"/>
    <w:rsid w:val="00FA6EF1"/>
    <w:rsid w:val="00FA704F"/>
    <w:rsid w:val="00FA78C5"/>
    <w:rsid w:val="00FB0183"/>
    <w:rsid w:val="00FB083F"/>
    <w:rsid w:val="00FB1751"/>
    <w:rsid w:val="00FB1A15"/>
    <w:rsid w:val="00FB1E2D"/>
    <w:rsid w:val="00FB5465"/>
    <w:rsid w:val="00FB5A10"/>
    <w:rsid w:val="00FB7481"/>
    <w:rsid w:val="00FB7CBD"/>
    <w:rsid w:val="00FC00E9"/>
    <w:rsid w:val="00FC1673"/>
    <w:rsid w:val="00FC2465"/>
    <w:rsid w:val="00FC2DBE"/>
    <w:rsid w:val="00FC33EF"/>
    <w:rsid w:val="00FC4B27"/>
    <w:rsid w:val="00FC5B3A"/>
    <w:rsid w:val="00FC5DB6"/>
    <w:rsid w:val="00FC5E30"/>
    <w:rsid w:val="00FC6575"/>
    <w:rsid w:val="00FD0E29"/>
    <w:rsid w:val="00FD0E83"/>
    <w:rsid w:val="00FD1A66"/>
    <w:rsid w:val="00FD1AAD"/>
    <w:rsid w:val="00FD257E"/>
    <w:rsid w:val="00FD280B"/>
    <w:rsid w:val="00FD2D7F"/>
    <w:rsid w:val="00FD2F1B"/>
    <w:rsid w:val="00FD32B3"/>
    <w:rsid w:val="00FD3453"/>
    <w:rsid w:val="00FD5D62"/>
    <w:rsid w:val="00FD6B19"/>
    <w:rsid w:val="00FD79E8"/>
    <w:rsid w:val="00FD7F98"/>
    <w:rsid w:val="00FE1948"/>
    <w:rsid w:val="00FE21A1"/>
    <w:rsid w:val="00FE315C"/>
    <w:rsid w:val="00FE3A7E"/>
    <w:rsid w:val="00FE5FDF"/>
    <w:rsid w:val="00FE6ECF"/>
    <w:rsid w:val="00FE7475"/>
    <w:rsid w:val="00FE78C6"/>
    <w:rsid w:val="00FE7B94"/>
    <w:rsid w:val="00FF0D8B"/>
    <w:rsid w:val="00FF1A7E"/>
    <w:rsid w:val="00FF1F69"/>
    <w:rsid w:val="00FF372E"/>
    <w:rsid w:val="00FF3897"/>
    <w:rsid w:val="00FF43F0"/>
    <w:rsid w:val="00FF4A00"/>
    <w:rsid w:val="00FF4C7C"/>
    <w:rsid w:val="00FF61F1"/>
    <w:rsid w:val="00FF65DC"/>
    <w:rsid w:val="00FF6D1C"/>
    <w:rsid w:val="00FF7F26"/>
    <w:rsid w:val="2DB4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2F01F0"/>
  <w15:docId w15:val="{079C6958-4573-4EB1-AE69-4FBAFF4B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annotation text" w:uiPriority="99"/>
    <w:lsdException w:name="header" w:uiPriority="99"/>
    <w:lsdException w:name="footer" w:uiPriority="99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/>
    <w:lsdException w:name="envelope return" w:semiHidden="1" w:qFormat="1"/>
    <w:lsdException w:name="annotation reference" w:semiHidden="1" w:uiPriority="99"/>
    <w:lsdException w:name="line number" w:semiHidden="1"/>
    <w:lsdException w:name="page number" w:semiHidden="1"/>
    <w:lsdException w:name="endnote reference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 w:qFormat="1"/>
    <w:lsdException w:name="Signature" w:semiHidden="1"/>
    <w:lsdException w:name="Default Paragraph Font" w:semiHidden="1" w:uiPriority="1" w:unhideWhenUsed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qFormat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 w:qFormat="1"/>
    <w:lsdException w:name="Body Text Indent 3" w:semiHidden="1"/>
    <w:lsdException w:name="Block Text" w:semiHidden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/>
    <w:lsdException w:name="E-mail Signature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 w:qFormat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 w:qFormat="1"/>
    <w:lsdException w:name="Table Colorful 2" w:semiHidden="1" w:unhideWhenUsed="1"/>
    <w:lsdException w:name="Table Colorful 3" w:semiHidden="1" w:unhideWhenUsed="1" w:qFormat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 w:qFormat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 w:qFormat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pPr>
      <w:widowControl w:val="0"/>
      <w:jc w:val="both"/>
    </w:pPr>
    <w:rPr>
      <w:kern w:val="2"/>
      <w:sz w:val="24"/>
      <w:szCs w:val="21"/>
    </w:rPr>
  </w:style>
  <w:style w:type="paragraph" w:styleId="1">
    <w:name w:val="heading 1"/>
    <w:basedOn w:val="a9"/>
    <w:next w:val="a9"/>
    <w:link w:val="1Char"/>
    <w:qFormat/>
    <w:pPr>
      <w:widowControl/>
      <w:numPr>
        <w:numId w:val="1"/>
      </w:numPr>
      <w:spacing w:before="480" w:line="276" w:lineRule="auto"/>
      <w:contextualSpacing/>
      <w:jc w:val="left"/>
      <w:outlineLvl w:val="0"/>
    </w:pPr>
    <w:rPr>
      <w:rFonts w:ascii="Cambria" w:hAnsi="Cambria"/>
      <w:smallCaps/>
      <w:spacing w:val="5"/>
      <w:kern w:val="0"/>
      <w:sz w:val="36"/>
      <w:szCs w:val="36"/>
    </w:rPr>
  </w:style>
  <w:style w:type="paragraph" w:styleId="21">
    <w:name w:val="heading 2"/>
    <w:basedOn w:val="a9"/>
    <w:next w:val="a9"/>
    <w:link w:val="2Char"/>
    <w:qFormat/>
    <w:pPr>
      <w:widowControl/>
      <w:numPr>
        <w:ilvl w:val="1"/>
        <w:numId w:val="1"/>
      </w:numPr>
      <w:spacing w:line="276" w:lineRule="auto"/>
      <w:ind w:left="578" w:hanging="578"/>
      <w:jc w:val="left"/>
      <w:outlineLvl w:val="1"/>
    </w:pPr>
    <w:rPr>
      <w:rFonts w:ascii="Cambria" w:eastAsia="黑体" w:hAnsi="Cambria"/>
      <w:b/>
      <w:smallCaps/>
      <w:kern w:val="0"/>
      <w:sz w:val="28"/>
      <w:szCs w:val="28"/>
    </w:rPr>
  </w:style>
  <w:style w:type="paragraph" w:styleId="31">
    <w:name w:val="heading 3"/>
    <w:basedOn w:val="a9"/>
    <w:next w:val="a9"/>
    <w:link w:val="3Char"/>
    <w:qFormat/>
    <w:rsid w:val="003E1F1E"/>
    <w:pPr>
      <w:widowControl/>
      <w:numPr>
        <w:ilvl w:val="2"/>
        <w:numId w:val="1"/>
      </w:numPr>
      <w:spacing w:line="276" w:lineRule="auto"/>
      <w:ind w:left="720"/>
      <w:jc w:val="left"/>
      <w:outlineLvl w:val="2"/>
    </w:pPr>
    <w:rPr>
      <w:rFonts w:eastAsia="黑体"/>
      <w:b/>
      <w:iCs/>
      <w:smallCaps/>
      <w:spacing w:val="5"/>
      <w:kern w:val="0"/>
      <w:sz w:val="28"/>
      <w:szCs w:val="28"/>
    </w:rPr>
  </w:style>
  <w:style w:type="paragraph" w:styleId="41">
    <w:name w:val="heading 4"/>
    <w:basedOn w:val="a9"/>
    <w:next w:val="a9"/>
    <w:link w:val="4Char"/>
    <w:qFormat/>
    <w:pPr>
      <w:widowControl/>
      <w:numPr>
        <w:ilvl w:val="3"/>
        <w:numId w:val="1"/>
      </w:numPr>
      <w:spacing w:line="271" w:lineRule="auto"/>
      <w:ind w:left="862" w:hanging="862"/>
      <w:jc w:val="left"/>
      <w:outlineLvl w:val="3"/>
    </w:pPr>
    <w:rPr>
      <w:rFonts w:ascii="Cambria" w:hAnsi="Cambria"/>
      <w:b/>
      <w:bCs/>
      <w:spacing w:val="5"/>
      <w:kern w:val="0"/>
      <w:szCs w:val="24"/>
    </w:rPr>
  </w:style>
  <w:style w:type="paragraph" w:styleId="51">
    <w:name w:val="heading 5"/>
    <w:basedOn w:val="a9"/>
    <w:next w:val="a9"/>
    <w:link w:val="5Char"/>
    <w:qFormat/>
    <w:pPr>
      <w:widowControl/>
      <w:numPr>
        <w:ilvl w:val="4"/>
        <w:numId w:val="1"/>
      </w:numPr>
      <w:spacing w:line="271" w:lineRule="auto"/>
      <w:jc w:val="left"/>
      <w:outlineLvl w:val="4"/>
    </w:pPr>
    <w:rPr>
      <w:rFonts w:ascii="Cambria" w:hAnsi="Cambria"/>
      <w:iCs/>
      <w:kern w:val="0"/>
      <w:szCs w:val="24"/>
    </w:rPr>
  </w:style>
  <w:style w:type="paragraph" w:styleId="6">
    <w:name w:val="heading 6"/>
    <w:basedOn w:val="a9"/>
    <w:next w:val="a9"/>
    <w:link w:val="6Char"/>
    <w:qFormat/>
    <w:pPr>
      <w:widowControl/>
      <w:numPr>
        <w:ilvl w:val="5"/>
        <w:numId w:val="1"/>
      </w:numPr>
      <w:shd w:val="clear" w:color="auto" w:fill="FFFFFF"/>
      <w:spacing w:line="271" w:lineRule="auto"/>
      <w:jc w:val="left"/>
      <w:outlineLvl w:val="5"/>
    </w:pPr>
    <w:rPr>
      <w:rFonts w:ascii="Cambria" w:hAnsi="Cambria"/>
      <w:b/>
      <w:bCs/>
      <w:color w:val="595959"/>
      <w:spacing w:val="5"/>
      <w:kern w:val="0"/>
      <w:sz w:val="22"/>
      <w:szCs w:val="22"/>
    </w:rPr>
  </w:style>
  <w:style w:type="paragraph" w:styleId="7">
    <w:name w:val="heading 7"/>
    <w:basedOn w:val="a9"/>
    <w:next w:val="a9"/>
    <w:link w:val="7Char"/>
    <w:qFormat/>
    <w:pPr>
      <w:widowControl/>
      <w:numPr>
        <w:ilvl w:val="6"/>
        <w:numId w:val="1"/>
      </w:numPr>
      <w:spacing w:line="276" w:lineRule="auto"/>
      <w:jc w:val="left"/>
      <w:outlineLvl w:val="6"/>
    </w:pPr>
    <w:rPr>
      <w:rFonts w:ascii="Cambria" w:hAnsi="Cambria"/>
      <w:b/>
      <w:bCs/>
      <w:i/>
      <w:iCs/>
      <w:color w:val="5A5A5A"/>
      <w:kern w:val="0"/>
      <w:sz w:val="20"/>
      <w:szCs w:val="20"/>
    </w:rPr>
  </w:style>
  <w:style w:type="paragraph" w:styleId="8">
    <w:name w:val="heading 8"/>
    <w:basedOn w:val="a9"/>
    <w:next w:val="a9"/>
    <w:link w:val="8Char"/>
    <w:qFormat/>
    <w:pPr>
      <w:widowControl/>
      <w:numPr>
        <w:ilvl w:val="7"/>
        <w:numId w:val="1"/>
      </w:numPr>
      <w:spacing w:line="276" w:lineRule="auto"/>
      <w:jc w:val="left"/>
      <w:outlineLvl w:val="7"/>
    </w:pPr>
    <w:rPr>
      <w:rFonts w:ascii="Cambria" w:hAnsi="Cambria"/>
      <w:b/>
      <w:bCs/>
      <w:color w:val="7F7F7F"/>
      <w:kern w:val="0"/>
      <w:sz w:val="20"/>
      <w:szCs w:val="20"/>
    </w:rPr>
  </w:style>
  <w:style w:type="paragraph" w:styleId="9">
    <w:name w:val="heading 9"/>
    <w:basedOn w:val="a9"/>
    <w:next w:val="a9"/>
    <w:link w:val="9Char"/>
    <w:qFormat/>
    <w:pPr>
      <w:widowControl/>
      <w:numPr>
        <w:ilvl w:val="8"/>
        <w:numId w:val="1"/>
      </w:numPr>
      <w:spacing w:line="271" w:lineRule="auto"/>
      <w:jc w:val="left"/>
      <w:outlineLvl w:val="8"/>
    </w:pPr>
    <w:rPr>
      <w:rFonts w:ascii="Cambria" w:hAnsi="Cambria"/>
      <w:b/>
      <w:bCs/>
      <w:i/>
      <w:iCs/>
      <w:color w:val="7F7F7F"/>
      <w:kern w:val="0"/>
      <w:sz w:val="18"/>
      <w:szCs w:val="18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32">
    <w:name w:val="List 3"/>
    <w:basedOn w:val="a9"/>
    <w:semiHidden/>
    <w:pPr>
      <w:widowControl/>
      <w:spacing w:after="200" w:line="276" w:lineRule="auto"/>
      <w:ind w:leftChars="400" w:left="100" w:hangingChars="200" w:hanging="200"/>
      <w:jc w:val="left"/>
    </w:pPr>
    <w:rPr>
      <w:rFonts w:ascii="Cambria" w:hAnsi="Cambria"/>
      <w:kern w:val="0"/>
      <w:sz w:val="22"/>
      <w:szCs w:val="22"/>
    </w:rPr>
  </w:style>
  <w:style w:type="paragraph" w:styleId="ad">
    <w:name w:val="annotation subject"/>
    <w:basedOn w:val="ae"/>
    <w:next w:val="ae"/>
    <w:semiHidden/>
    <w:rPr>
      <w:b/>
      <w:bCs/>
    </w:rPr>
  </w:style>
  <w:style w:type="paragraph" w:styleId="ae">
    <w:name w:val="annotation text"/>
    <w:basedOn w:val="a9"/>
    <w:link w:val="Char"/>
    <w:uiPriority w:val="99"/>
    <w:pPr>
      <w:widowControl/>
      <w:spacing w:after="200" w:line="276" w:lineRule="auto"/>
      <w:jc w:val="left"/>
    </w:pPr>
    <w:rPr>
      <w:rFonts w:ascii="Cambria" w:hAnsi="Cambria"/>
      <w:kern w:val="0"/>
      <w:sz w:val="22"/>
      <w:szCs w:val="22"/>
    </w:rPr>
  </w:style>
  <w:style w:type="paragraph" w:styleId="70">
    <w:name w:val="toc 7"/>
    <w:basedOn w:val="a9"/>
    <w:next w:val="a9"/>
    <w:uiPriority w:val="39"/>
    <w:pPr>
      <w:widowControl/>
      <w:spacing w:after="200" w:line="276" w:lineRule="auto"/>
      <w:ind w:left="1260"/>
      <w:jc w:val="left"/>
    </w:pPr>
    <w:rPr>
      <w:kern w:val="0"/>
      <w:sz w:val="18"/>
      <w:szCs w:val="18"/>
    </w:rPr>
  </w:style>
  <w:style w:type="paragraph" w:styleId="af">
    <w:name w:val="Body Text First Indent"/>
    <w:basedOn w:val="af0"/>
    <w:link w:val="Char1"/>
    <w:pPr>
      <w:spacing w:line="360" w:lineRule="auto"/>
      <w:ind w:firstLineChars="200" w:firstLine="200"/>
    </w:pPr>
    <w:rPr>
      <w:sz w:val="24"/>
    </w:rPr>
  </w:style>
  <w:style w:type="paragraph" w:styleId="af0">
    <w:name w:val="Body Text"/>
    <w:basedOn w:val="a9"/>
    <w:link w:val="Char0"/>
    <w:pPr>
      <w:widowControl/>
      <w:spacing w:after="120" w:line="276" w:lineRule="auto"/>
      <w:jc w:val="left"/>
    </w:pPr>
    <w:rPr>
      <w:rFonts w:ascii="Cambria" w:hAnsi="Cambria"/>
      <w:kern w:val="0"/>
      <w:sz w:val="22"/>
      <w:szCs w:val="22"/>
    </w:rPr>
  </w:style>
  <w:style w:type="paragraph" w:styleId="2">
    <w:name w:val="List Number 2"/>
    <w:basedOn w:val="a9"/>
    <w:semiHidden/>
    <w:pPr>
      <w:widowControl/>
      <w:numPr>
        <w:numId w:val="2"/>
      </w:numPr>
      <w:spacing w:after="200" w:line="276" w:lineRule="auto"/>
      <w:jc w:val="left"/>
    </w:pPr>
    <w:rPr>
      <w:rFonts w:ascii="Cambria" w:hAnsi="Cambria"/>
      <w:kern w:val="0"/>
      <w:sz w:val="22"/>
      <w:szCs w:val="22"/>
    </w:rPr>
  </w:style>
  <w:style w:type="paragraph" w:styleId="af1">
    <w:name w:val="Note Heading"/>
    <w:basedOn w:val="a9"/>
    <w:next w:val="a9"/>
    <w:semiHidden/>
    <w:pPr>
      <w:widowControl/>
      <w:spacing w:after="200" w:line="276" w:lineRule="auto"/>
      <w:jc w:val="center"/>
    </w:pPr>
    <w:rPr>
      <w:rFonts w:ascii="Cambria" w:hAnsi="Cambria"/>
      <w:kern w:val="0"/>
      <w:sz w:val="22"/>
      <w:szCs w:val="22"/>
    </w:rPr>
  </w:style>
  <w:style w:type="paragraph" w:styleId="40">
    <w:name w:val="List Bullet 4"/>
    <w:basedOn w:val="a9"/>
    <w:semiHidden/>
    <w:pPr>
      <w:widowControl/>
      <w:numPr>
        <w:numId w:val="3"/>
      </w:numPr>
      <w:spacing w:after="200" w:line="276" w:lineRule="auto"/>
      <w:jc w:val="left"/>
    </w:pPr>
    <w:rPr>
      <w:rFonts w:ascii="Cambria" w:hAnsi="Cambria"/>
      <w:kern w:val="0"/>
      <w:sz w:val="22"/>
      <w:szCs w:val="22"/>
    </w:rPr>
  </w:style>
  <w:style w:type="paragraph" w:styleId="af2">
    <w:name w:val="E-mail Signature"/>
    <w:basedOn w:val="a9"/>
    <w:link w:val="Char2"/>
    <w:semiHidden/>
    <w:qFormat/>
    <w:pPr>
      <w:widowControl/>
      <w:spacing w:after="200" w:line="276" w:lineRule="auto"/>
      <w:jc w:val="left"/>
    </w:pPr>
    <w:rPr>
      <w:rFonts w:ascii="Cambria" w:hAnsi="Cambria"/>
      <w:kern w:val="0"/>
      <w:sz w:val="22"/>
      <w:szCs w:val="22"/>
    </w:rPr>
  </w:style>
  <w:style w:type="paragraph" w:styleId="a">
    <w:name w:val="List Number"/>
    <w:basedOn w:val="a9"/>
    <w:semiHidden/>
    <w:pPr>
      <w:widowControl/>
      <w:numPr>
        <w:numId w:val="4"/>
      </w:numPr>
      <w:spacing w:after="200" w:line="276" w:lineRule="auto"/>
      <w:jc w:val="left"/>
    </w:pPr>
    <w:rPr>
      <w:rFonts w:ascii="Cambria" w:hAnsi="Cambria"/>
      <w:kern w:val="0"/>
      <w:sz w:val="22"/>
      <w:szCs w:val="22"/>
    </w:rPr>
  </w:style>
  <w:style w:type="paragraph" w:styleId="af3">
    <w:name w:val="Normal Indent"/>
    <w:basedOn w:val="a9"/>
    <w:link w:val="Char3"/>
    <w:qFormat/>
    <w:pPr>
      <w:widowControl/>
      <w:spacing w:after="200" w:line="276" w:lineRule="auto"/>
      <w:ind w:firstLine="420"/>
      <w:jc w:val="left"/>
    </w:pPr>
    <w:rPr>
      <w:rFonts w:ascii="Cambria" w:hAnsi="Cambria"/>
      <w:kern w:val="0"/>
      <w:szCs w:val="20"/>
    </w:rPr>
  </w:style>
  <w:style w:type="paragraph" w:styleId="af4">
    <w:name w:val="caption"/>
    <w:basedOn w:val="a9"/>
    <w:next w:val="a9"/>
    <w:link w:val="Char4"/>
    <w:qFormat/>
    <w:pPr>
      <w:widowControl/>
      <w:spacing w:after="200" w:line="276" w:lineRule="auto"/>
      <w:jc w:val="left"/>
    </w:pPr>
    <w:rPr>
      <w:rFonts w:ascii="Cambria" w:hAnsi="Cambria"/>
      <w:caps/>
      <w:spacing w:val="10"/>
      <w:kern w:val="0"/>
      <w:sz w:val="18"/>
      <w:szCs w:val="18"/>
    </w:rPr>
  </w:style>
  <w:style w:type="paragraph" w:styleId="a0">
    <w:name w:val="List Bullet"/>
    <w:basedOn w:val="a9"/>
    <w:semiHidden/>
    <w:pPr>
      <w:widowControl/>
      <w:numPr>
        <w:numId w:val="5"/>
      </w:numPr>
      <w:spacing w:after="200" w:line="276" w:lineRule="auto"/>
      <w:jc w:val="left"/>
    </w:pPr>
    <w:rPr>
      <w:rFonts w:ascii="Cambria" w:hAnsi="Cambria"/>
      <w:kern w:val="0"/>
      <w:sz w:val="22"/>
      <w:szCs w:val="22"/>
    </w:rPr>
  </w:style>
  <w:style w:type="paragraph" w:styleId="af5">
    <w:name w:val="envelope address"/>
    <w:basedOn w:val="a9"/>
    <w:semiHidden/>
    <w:pPr>
      <w:framePr w:w="7920" w:h="1980" w:hRule="exact" w:hSpace="180" w:wrap="around" w:hAnchor="page" w:xAlign="center" w:yAlign="bottom"/>
      <w:widowControl/>
      <w:snapToGrid w:val="0"/>
      <w:spacing w:after="200" w:line="276" w:lineRule="auto"/>
      <w:ind w:leftChars="1400" w:left="100"/>
      <w:jc w:val="left"/>
    </w:pPr>
    <w:rPr>
      <w:rFonts w:ascii="Arial" w:hAnsi="Arial" w:cs="Arial"/>
      <w:kern w:val="0"/>
      <w:szCs w:val="22"/>
    </w:rPr>
  </w:style>
  <w:style w:type="paragraph" w:styleId="af6">
    <w:name w:val="Document Map"/>
    <w:basedOn w:val="a9"/>
    <w:link w:val="Char5"/>
    <w:semiHidden/>
    <w:qFormat/>
    <w:pPr>
      <w:widowControl/>
      <w:shd w:val="clear" w:color="auto" w:fill="000080"/>
      <w:spacing w:after="200" w:line="276" w:lineRule="auto"/>
      <w:jc w:val="left"/>
    </w:pPr>
    <w:rPr>
      <w:rFonts w:ascii="Cambria" w:hAnsi="Cambria"/>
      <w:kern w:val="0"/>
      <w:sz w:val="22"/>
      <w:szCs w:val="22"/>
    </w:rPr>
  </w:style>
  <w:style w:type="paragraph" w:styleId="af7">
    <w:name w:val="Salutation"/>
    <w:basedOn w:val="a9"/>
    <w:next w:val="a9"/>
    <w:link w:val="Char6"/>
    <w:semiHidden/>
    <w:pPr>
      <w:widowControl/>
      <w:spacing w:after="200" w:line="276" w:lineRule="auto"/>
      <w:jc w:val="left"/>
    </w:pPr>
    <w:rPr>
      <w:rFonts w:ascii="Cambria" w:hAnsi="Cambria"/>
      <w:kern w:val="0"/>
      <w:sz w:val="22"/>
      <w:szCs w:val="22"/>
    </w:rPr>
  </w:style>
  <w:style w:type="paragraph" w:styleId="33">
    <w:name w:val="Body Text 3"/>
    <w:basedOn w:val="a9"/>
    <w:link w:val="3Char0"/>
    <w:semiHidden/>
    <w:pPr>
      <w:widowControl/>
      <w:spacing w:after="120" w:line="276" w:lineRule="auto"/>
      <w:jc w:val="left"/>
    </w:pPr>
    <w:rPr>
      <w:rFonts w:ascii="Cambria" w:hAnsi="Cambria"/>
      <w:kern w:val="0"/>
      <w:sz w:val="16"/>
      <w:szCs w:val="16"/>
    </w:rPr>
  </w:style>
  <w:style w:type="paragraph" w:styleId="af8">
    <w:name w:val="Closing"/>
    <w:basedOn w:val="a9"/>
    <w:link w:val="Char7"/>
    <w:semiHidden/>
    <w:qFormat/>
    <w:pPr>
      <w:widowControl/>
      <w:spacing w:after="200" w:line="276" w:lineRule="auto"/>
      <w:ind w:leftChars="2100" w:left="100"/>
      <w:jc w:val="left"/>
    </w:pPr>
    <w:rPr>
      <w:rFonts w:ascii="Cambria" w:hAnsi="Cambria"/>
      <w:kern w:val="0"/>
      <w:sz w:val="22"/>
      <w:szCs w:val="22"/>
    </w:rPr>
  </w:style>
  <w:style w:type="paragraph" w:styleId="30">
    <w:name w:val="List Bullet 3"/>
    <w:basedOn w:val="a9"/>
    <w:semiHidden/>
    <w:pPr>
      <w:widowControl/>
      <w:numPr>
        <w:numId w:val="6"/>
      </w:numPr>
      <w:spacing w:after="200" w:line="276" w:lineRule="auto"/>
      <w:jc w:val="left"/>
    </w:pPr>
    <w:rPr>
      <w:rFonts w:ascii="Cambria" w:hAnsi="Cambria"/>
      <w:kern w:val="0"/>
      <w:sz w:val="22"/>
      <w:szCs w:val="22"/>
    </w:rPr>
  </w:style>
  <w:style w:type="paragraph" w:styleId="af9">
    <w:name w:val="Body Text Indent"/>
    <w:basedOn w:val="a9"/>
    <w:link w:val="Char8"/>
    <w:semiHidden/>
    <w:pPr>
      <w:widowControl/>
      <w:spacing w:after="200" w:line="360" w:lineRule="auto"/>
      <w:ind w:firstLine="540"/>
      <w:jc w:val="left"/>
    </w:pPr>
    <w:rPr>
      <w:rFonts w:ascii="Arial" w:hAnsi="Arial"/>
      <w:kern w:val="0"/>
      <w:szCs w:val="20"/>
    </w:rPr>
  </w:style>
  <w:style w:type="paragraph" w:styleId="3">
    <w:name w:val="List Number 3"/>
    <w:basedOn w:val="a9"/>
    <w:semiHidden/>
    <w:pPr>
      <w:widowControl/>
      <w:numPr>
        <w:numId w:val="7"/>
      </w:numPr>
      <w:spacing w:after="200" w:line="276" w:lineRule="auto"/>
      <w:jc w:val="left"/>
    </w:pPr>
    <w:rPr>
      <w:rFonts w:ascii="Cambria" w:hAnsi="Cambria"/>
      <w:kern w:val="0"/>
      <w:sz w:val="22"/>
      <w:szCs w:val="22"/>
    </w:rPr>
  </w:style>
  <w:style w:type="paragraph" w:styleId="22">
    <w:name w:val="List 2"/>
    <w:basedOn w:val="a9"/>
    <w:semiHidden/>
    <w:pPr>
      <w:widowControl/>
      <w:spacing w:after="200" w:line="276" w:lineRule="auto"/>
      <w:ind w:leftChars="200" w:left="100" w:hangingChars="200" w:hanging="200"/>
      <w:jc w:val="left"/>
    </w:pPr>
    <w:rPr>
      <w:rFonts w:ascii="Cambria" w:hAnsi="Cambria"/>
      <w:kern w:val="0"/>
      <w:sz w:val="22"/>
      <w:szCs w:val="22"/>
    </w:rPr>
  </w:style>
  <w:style w:type="paragraph" w:styleId="afa">
    <w:name w:val="List Continue"/>
    <w:basedOn w:val="a9"/>
    <w:semiHidden/>
    <w:pPr>
      <w:widowControl/>
      <w:spacing w:after="120" w:line="276" w:lineRule="auto"/>
      <w:ind w:leftChars="200" w:left="420"/>
      <w:jc w:val="left"/>
    </w:pPr>
    <w:rPr>
      <w:rFonts w:ascii="Cambria" w:hAnsi="Cambria"/>
      <w:kern w:val="0"/>
      <w:sz w:val="22"/>
      <w:szCs w:val="22"/>
    </w:rPr>
  </w:style>
  <w:style w:type="paragraph" w:styleId="afb">
    <w:name w:val="Block Text"/>
    <w:basedOn w:val="a9"/>
    <w:semiHidden/>
    <w:pPr>
      <w:widowControl/>
      <w:spacing w:after="120" w:line="276" w:lineRule="auto"/>
      <w:ind w:leftChars="700" w:left="1440" w:rightChars="700" w:right="1440"/>
      <w:jc w:val="left"/>
    </w:pPr>
    <w:rPr>
      <w:rFonts w:ascii="Cambria" w:hAnsi="Cambria"/>
      <w:kern w:val="0"/>
      <w:sz w:val="22"/>
      <w:szCs w:val="22"/>
    </w:rPr>
  </w:style>
  <w:style w:type="paragraph" w:styleId="20">
    <w:name w:val="List Bullet 2"/>
    <w:basedOn w:val="a9"/>
    <w:semiHidden/>
    <w:pPr>
      <w:widowControl/>
      <w:numPr>
        <w:numId w:val="8"/>
      </w:numPr>
      <w:spacing w:after="200" w:line="276" w:lineRule="auto"/>
      <w:jc w:val="left"/>
    </w:pPr>
    <w:rPr>
      <w:rFonts w:ascii="Cambria" w:hAnsi="Cambria"/>
      <w:kern w:val="0"/>
      <w:sz w:val="22"/>
      <w:szCs w:val="22"/>
    </w:rPr>
  </w:style>
  <w:style w:type="paragraph" w:styleId="HTML">
    <w:name w:val="HTML Address"/>
    <w:basedOn w:val="a9"/>
    <w:link w:val="HTMLChar"/>
    <w:semiHidden/>
    <w:pPr>
      <w:widowControl/>
      <w:spacing w:after="200" w:line="276" w:lineRule="auto"/>
      <w:jc w:val="left"/>
    </w:pPr>
    <w:rPr>
      <w:rFonts w:ascii="Cambria" w:hAnsi="Cambria"/>
      <w:i/>
      <w:iCs/>
      <w:kern w:val="0"/>
      <w:sz w:val="22"/>
      <w:szCs w:val="22"/>
    </w:rPr>
  </w:style>
  <w:style w:type="paragraph" w:styleId="52">
    <w:name w:val="toc 5"/>
    <w:basedOn w:val="a9"/>
    <w:next w:val="a9"/>
    <w:uiPriority w:val="39"/>
    <w:pPr>
      <w:widowControl/>
      <w:spacing w:after="200" w:line="276" w:lineRule="auto"/>
      <w:ind w:left="840"/>
      <w:jc w:val="left"/>
    </w:pPr>
    <w:rPr>
      <w:kern w:val="0"/>
      <w:sz w:val="18"/>
      <w:szCs w:val="18"/>
    </w:rPr>
  </w:style>
  <w:style w:type="paragraph" w:styleId="34">
    <w:name w:val="toc 3"/>
    <w:basedOn w:val="a9"/>
    <w:next w:val="a9"/>
    <w:uiPriority w:val="39"/>
    <w:pPr>
      <w:widowControl/>
      <w:tabs>
        <w:tab w:val="left" w:pos="1260"/>
        <w:tab w:val="right" w:leader="dot" w:pos="8630"/>
      </w:tabs>
      <w:spacing w:line="360" w:lineRule="auto"/>
      <w:ind w:left="420"/>
    </w:pPr>
    <w:rPr>
      <w:iCs/>
      <w:kern w:val="0"/>
      <w:szCs w:val="20"/>
    </w:rPr>
  </w:style>
  <w:style w:type="paragraph" w:styleId="afc">
    <w:name w:val="Plain Text"/>
    <w:basedOn w:val="a9"/>
    <w:link w:val="Char9"/>
    <w:semiHidden/>
    <w:pPr>
      <w:widowControl/>
      <w:spacing w:after="200" w:line="276" w:lineRule="auto"/>
      <w:jc w:val="left"/>
    </w:pPr>
    <w:rPr>
      <w:rFonts w:ascii="宋体" w:hAnsi="Courier New" w:cs="Courier New"/>
      <w:kern w:val="0"/>
      <w:sz w:val="22"/>
    </w:rPr>
  </w:style>
  <w:style w:type="paragraph" w:styleId="50">
    <w:name w:val="List Bullet 5"/>
    <w:basedOn w:val="a9"/>
    <w:semiHidden/>
    <w:pPr>
      <w:widowControl/>
      <w:numPr>
        <w:numId w:val="9"/>
      </w:numPr>
      <w:spacing w:after="200" w:line="276" w:lineRule="auto"/>
      <w:jc w:val="left"/>
    </w:pPr>
    <w:rPr>
      <w:rFonts w:ascii="Cambria" w:hAnsi="Cambria"/>
      <w:kern w:val="0"/>
      <w:sz w:val="22"/>
      <w:szCs w:val="22"/>
    </w:rPr>
  </w:style>
  <w:style w:type="paragraph" w:styleId="4">
    <w:name w:val="List Number 4"/>
    <w:basedOn w:val="a9"/>
    <w:semiHidden/>
    <w:pPr>
      <w:widowControl/>
      <w:numPr>
        <w:numId w:val="10"/>
      </w:numPr>
      <w:spacing w:after="200" w:line="276" w:lineRule="auto"/>
      <w:jc w:val="left"/>
    </w:pPr>
    <w:rPr>
      <w:rFonts w:ascii="Cambria" w:hAnsi="Cambria"/>
      <w:kern w:val="0"/>
      <w:sz w:val="22"/>
      <w:szCs w:val="22"/>
    </w:rPr>
  </w:style>
  <w:style w:type="paragraph" w:styleId="80">
    <w:name w:val="toc 8"/>
    <w:basedOn w:val="a9"/>
    <w:next w:val="a9"/>
    <w:uiPriority w:val="39"/>
    <w:pPr>
      <w:widowControl/>
      <w:spacing w:after="200" w:line="276" w:lineRule="auto"/>
      <w:ind w:left="1470"/>
      <w:jc w:val="left"/>
    </w:pPr>
    <w:rPr>
      <w:kern w:val="0"/>
      <w:sz w:val="18"/>
      <w:szCs w:val="18"/>
    </w:rPr>
  </w:style>
  <w:style w:type="paragraph" w:styleId="afd">
    <w:name w:val="Date"/>
    <w:basedOn w:val="a9"/>
    <w:next w:val="a9"/>
    <w:link w:val="Chara"/>
    <w:qFormat/>
    <w:pPr>
      <w:ind w:leftChars="2500" w:left="100"/>
    </w:pPr>
  </w:style>
  <w:style w:type="paragraph" w:styleId="23">
    <w:name w:val="Body Text Indent 2"/>
    <w:basedOn w:val="a9"/>
    <w:link w:val="2Char0"/>
    <w:semiHidden/>
    <w:qFormat/>
    <w:pPr>
      <w:widowControl/>
      <w:spacing w:before="60" w:after="60" w:line="360" w:lineRule="auto"/>
      <w:ind w:firstLine="315"/>
      <w:jc w:val="left"/>
    </w:pPr>
    <w:rPr>
      <w:rFonts w:ascii="Cambria" w:hAnsi="Cambria"/>
      <w:kern w:val="0"/>
      <w:szCs w:val="20"/>
    </w:rPr>
  </w:style>
  <w:style w:type="paragraph" w:styleId="afe">
    <w:name w:val="endnote text"/>
    <w:basedOn w:val="a9"/>
    <w:link w:val="Charb"/>
    <w:pPr>
      <w:widowControl/>
      <w:snapToGrid w:val="0"/>
      <w:spacing w:after="200" w:line="276" w:lineRule="auto"/>
      <w:jc w:val="left"/>
    </w:pPr>
    <w:rPr>
      <w:rFonts w:ascii="Cambria" w:hAnsi="Cambria"/>
      <w:kern w:val="0"/>
      <w:sz w:val="22"/>
      <w:szCs w:val="22"/>
    </w:rPr>
  </w:style>
  <w:style w:type="paragraph" w:styleId="53">
    <w:name w:val="List Continue 5"/>
    <w:basedOn w:val="a9"/>
    <w:semiHidden/>
    <w:pPr>
      <w:widowControl/>
      <w:spacing w:after="120" w:line="276" w:lineRule="auto"/>
      <w:ind w:leftChars="1000" w:left="2100"/>
      <w:jc w:val="left"/>
    </w:pPr>
    <w:rPr>
      <w:rFonts w:ascii="Cambria" w:hAnsi="Cambria"/>
      <w:kern w:val="0"/>
      <w:sz w:val="22"/>
      <w:szCs w:val="22"/>
    </w:rPr>
  </w:style>
  <w:style w:type="paragraph" w:styleId="aff">
    <w:name w:val="Balloon Text"/>
    <w:basedOn w:val="a9"/>
    <w:link w:val="Charc"/>
    <w:pPr>
      <w:widowControl/>
      <w:spacing w:after="200" w:line="276" w:lineRule="auto"/>
      <w:jc w:val="left"/>
    </w:pPr>
    <w:rPr>
      <w:rFonts w:ascii="Cambria" w:hAnsi="Cambria"/>
      <w:kern w:val="0"/>
      <w:sz w:val="18"/>
      <w:szCs w:val="18"/>
    </w:rPr>
  </w:style>
  <w:style w:type="paragraph" w:styleId="aff0">
    <w:name w:val="footer"/>
    <w:basedOn w:val="a9"/>
    <w:link w:val="Chard"/>
    <w:uiPriority w:val="99"/>
    <w:qFormat/>
    <w:pPr>
      <w:widowControl/>
      <w:tabs>
        <w:tab w:val="center" w:pos="4153"/>
        <w:tab w:val="right" w:pos="8306"/>
      </w:tabs>
      <w:snapToGrid w:val="0"/>
      <w:spacing w:after="200" w:line="276" w:lineRule="auto"/>
      <w:jc w:val="left"/>
    </w:pPr>
    <w:rPr>
      <w:rFonts w:ascii="Cambria" w:hAnsi="Cambria"/>
      <w:kern w:val="0"/>
      <w:sz w:val="18"/>
      <w:szCs w:val="18"/>
    </w:rPr>
  </w:style>
  <w:style w:type="paragraph" w:styleId="aff1">
    <w:name w:val="envelope return"/>
    <w:basedOn w:val="a9"/>
    <w:semiHidden/>
    <w:qFormat/>
    <w:pPr>
      <w:widowControl/>
      <w:snapToGrid w:val="0"/>
      <w:spacing w:after="200" w:line="276" w:lineRule="auto"/>
      <w:jc w:val="left"/>
    </w:pPr>
    <w:rPr>
      <w:rFonts w:ascii="Arial" w:hAnsi="Arial" w:cs="Arial"/>
      <w:kern w:val="0"/>
      <w:sz w:val="22"/>
      <w:szCs w:val="22"/>
    </w:rPr>
  </w:style>
  <w:style w:type="paragraph" w:styleId="24">
    <w:name w:val="Body Text First Indent 2"/>
    <w:basedOn w:val="af9"/>
    <w:link w:val="2Char1"/>
    <w:semiHidden/>
    <w:pPr>
      <w:spacing w:after="120" w:line="240" w:lineRule="auto"/>
      <w:ind w:leftChars="200" w:left="420" w:firstLineChars="200" w:firstLine="420"/>
    </w:pPr>
    <w:rPr>
      <w:rFonts w:ascii="Times New Roman" w:hAnsi="Times New Roman"/>
      <w:sz w:val="21"/>
      <w:szCs w:val="24"/>
    </w:rPr>
  </w:style>
  <w:style w:type="paragraph" w:styleId="aff2">
    <w:name w:val="header"/>
    <w:basedOn w:val="a9"/>
    <w:link w:val="Chare"/>
    <w:uiPriority w:val="99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200" w:line="276" w:lineRule="auto"/>
      <w:jc w:val="center"/>
    </w:pPr>
    <w:rPr>
      <w:rFonts w:ascii="Cambria" w:hAnsi="Cambria"/>
      <w:kern w:val="0"/>
      <w:sz w:val="18"/>
      <w:szCs w:val="18"/>
    </w:rPr>
  </w:style>
  <w:style w:type="paragraph" w:styleId="aff3">
    <w:name w:val="Signature"/>
    <w:basedOn w:val="a9"/>
    <w:link w:val="Charf"/>
    <w:semiHidden/>
    <w:pPr>
      <w:widowControl/>
      <w:spacing w:after="200" w:line="276" w:lineRule="auto"/>
      <w:ind w:leftChars="2100" w:left="100"/>
      <w:jc w:val="left"/>
    </w:pPr>
    <w:rPr>
      <w:rFonts w:ascii="Cambria" w:hAnsi="Cambria"/>
      <w:kern w:val="0"/>
      <w:sz w:val="22"/>
      <w:szCs w:val="22"/>
    </w:rPr>
  </w:style>
  <w:style w:type="paragraph" w:styleId="10">
    <w:name w:val="toc 1"/>
    <w:basedOn w:val="a9"/>
    <w:next w:val="a9"/>
    <w:uiPriority w:val="39"/>
    <w:pPr>
      <w:widowControl/>
      <w:tabs>
        <w:tab w:val="right" w:leader="dot" w:pos="8630"/>
      </w:tabs>
      <w:spacing w:line="360" w:lineRule="auto"/>
      <w:jc w:val="center"/>
    </w:pPr>
    <w:rPr>
      <w:bCs/>
      <w:caps/>
      <w:kern w:val="0"/>
      <w:szCs w:val="20"/>
    </w:rPr>
  </w:style>
  <w:style w:type="paragraph" w:styleId="42">
    <w:name w:val="List Continue 4"/>
    <w:basedOn w:val="a9"/>
    <w:semiHidden/>
    <w:pPr>
      <w:widowControl/>
      <w:spacing w:after="120" w:line="276" w:lineRule="auto"/>
      <w:ind w:leftChars="800" w:left="1680"/>
      <w:jc w:val="left"/>
    </w:pPr>
    <w:rPr>
      <w:rFonts w:ascii="Cambria" w:hAnsi="Cambria"/>
      <w:kern w:val="0"/>
      <w:sz w:val="22"/>
      <w:szCs w:val="22"/>
    </w:rPr>
  </w:style>
  <w:style w:type="paragraph" w:styleId="43">
    <w:name w:val="toc 4"/>
    <w:basedOn w:val="a9"/>
    <w:next w:val="a9"/>
    <w:uiPriority w:val="39"/>
    <w:pPr>
      <w:widowControl/>
      <w:spacing w:after="200" w:line="276" w:lineRule="auto"/>
      <w:ind w:left="630"/>
      <w:jc w:val="left"/>
    </w:pPr>
    <w:rPr>
      <w:kern w:val="0"/>
      <w:sz w:val="18"/>
      <w:szCs w:val="18"/>
    </w:rPr>
  </w:style>
  <w:style w:type="paragraph" w:styleId="aff4">
    <w:name w:val="Subtitle"/>
    <w:basedOn w:val="a9"/>
    <w:next w:val="a9"/>
    <w:link w:val="Charf0"/>
    <w:qFormat/>
    <w:pPr>
      <w:widowControl/>
      <w:spacing w:after="200" w:line="276" w:lineRule="auto"/>
      <w:jc w:val="left"/>
    </w:pPr>
    <w:rPr>
      <w:rFonts w:ascii="Cambria" w:hAnsi="Cambria"/>
      <w:i/>
      <w:iCs/>
      <w:smallCaps/>
      <w:spacing w:val="10"/>
      <w:kern w:val="0"/>
      <w:sz w:val="28"/>
      <w:szCs w:val="28"/>
    </w:rPr>
  </w:style>
  <w:style w:type="paragraph" w:styleId="5">
    <w:name w:val="List Number 5"/>
    <w:basedOn w:val="a9"/>
    <w:semiHidden/>
    <w:pPr>
      <w:widowControl/>
      <w:numPr>
        <w:numId w:val="11"/>
      </w:numPr>
      <w:spacing w:after="200" w:line="276" w:lineRule="auto"/>
      <w:jc w:val="left"/>
    </w:pPr>
    <w:rPr>
      <w:rFonts w:ascii="Cambria" w:hAnsi="Cambria"/>
      <w:kern w:val="0"/>
      <w:sz w:val="22"/>
      <w:szCs w:val="22"/>
    </w:rPr>
  </w:style>
  <w:style w:type="paragraph" w:styleId="aff5">
    <w:name w:val="List"/>
    <w:basedOn w:val="a9"/>
    <w:semiHidden/>
    <w:pPr>
      <w:widowControl/>
      <w:spacing w:after="200" w:line="276" w:lineRule="auto"/>
      <w:ind w:left="200" w:hangingChars="200" w:hanging="200"/>
      <w:jc w:val="left"/>
    </w:pPr>
    <w:rPr>
      <w:rFonts w:ascii="Cambria" w:hAnsi="Cambria"/>
      <w:kern w:val="0"/>
      <w:sz w:val="22"/>
      <w:szCs w:val="22"/>
    </w:rPr>
  </w:style>
  <w:style w:type="paragraph" w:styleId="aff6">
    <w:name w:val="footnote text"/>
    <w:basedOn w:val="a9"/>
    <w:link w:val="Char10"/>
    <w:pPr>
      <w:widowControl/>
      <w:snapToGrid w:val="0"/>
      <w:spacing w:after="200" w:line="276" w:lineRule="auto"/>
      <w:jc w:val="left"/>
    </w:pPr>
    <w:rPr>
      <w:rFonts w:ascii="Cambria" w:hAnsi="Cambria"/>
      <w:kern w:val="0"/>
      <w:sz w:val="18"/>
      <w:szCs w:val="18"/>
    </w:rPr>
  </w:style>
  <w:style w:type="paragraph" w:styleId="60">
    <w:name w:val="toc 6"/>
    <w:basedOn w:val="a9"/>
    <w:next w:val="a9"/>
    <w:uiPriority w:val="39"/>
    <w:pPr>
      <w:widowControl/>
      <w:spacing w:after="200" w:line="276" w:lineRule="auto"/>
      <w:ind w:left="1050"/>
      <w:jc w:val="left"/>
    </w:pPr>
    <w:rPr>
      <w:kern w:val="0"/>
      <w:sz w:val="18"/>
      <w:szCs w:val="18"/>
    </w:rPr>
  </w:style>
  <w:style w:type="paragraph" w:styleId="54">
    <w:name w:val="List 5"/>
    <w:basedOn w:val="a9"/>
    <w:semiHidden/>
    <w:pPr>
      <w:widowControl/>
      <w:spacing w:after="200" w:line="276" w:lineRule="auto"/>
      <w:ind w:leftChars="800" w:left="100" w:hangingChars="200" w:hanging="200"/>
      <w:jc w:val="left"/>
    </w:pPr>
    <w:rPr>
      <w:rFonts w:ascii="Cambria" w:hAnsi="Cambria"/>
      <w:kern w:val="0"/>
      <w:sz w:val="22"/>
      <w:szCs w:val="22"/>
    </w:rPr>
  </w:style>
  <w:style w:type="paragraph" w:styleId="35">
    <w:name w:val="Body Text Indent 3"/>
    <w:basedOn w:val="a9"/>
    <w:semiHidden/>
    <w:pPr>
      <w:widowControl/>
      <w:spacing w:after="120" w:line="276" w:lineRule="auto"/>
      <w:ind w:leftChars="200" w:left="420"/>
      <w:jc w:val="left"/>
    </w:pPr>
    <w:rPr>
      <w:rFonts w:ascii="Cambria" w:hAnsi="Cambria"/>
      <w:kern w:val="0"/>
      <w:sz w:val="16"/>
      <w:szCs w:val="16"/>
    </w:rPr>
  </w:style>
  <w:style w:type="paragraph" w:styleId="25">
    <w:name w:val="toc 2"/>
    <w:basedOn w:val="a9"/>
    <w:next w:val="a9"/>
    <w:uiPriority w:val="39"/>
    <w:qFormat/>
    <w:pPr>
      <w:widowControl/>
      <w:spacing w:line="360" w:lineRule="auto"/>
      <w:ind w:left="210"/>
    </w:pPr>
    <w:rPr>
      <w:smallCaps/>
      <w:kern w:val="0"/>
      <w:szCs w:val="20"/>
    </w:rPr>
  </w:style>
  <w:style w:type="paragraph" w:styleId="90">
    <w:name w:val="toc 9"/>
    <w:basedOn w:val="a9"/>
    <w:next w:val="a9"/>
    <w:uiPriority w:val="39"/>
    <w:pPr>
      <w:widowControl/>
      <w:spacing w:after="200" w:line="276" w:lineRule="auto"/>
      <w:ind w:left="1680"/>
      <w:jc w:val="left"/>
    </w:pPr>
    <w:rPr>
      <w:kern w:val="0"/>
      <w:sz w:val="18"/>
      <w:szCs w:val="18"/>
    </w:rPr>
  </w:style>
  <w:style w:type="paragraph" w:styleId="26">
    <w:name w:val="Body Text 2"/>
    <w:basedOn w:val="a9"/>
    <w:link w:val="2Char2"/>
    <w:semiHidden/>
    <w:pPr>
      <w:widowControl/>
      <w:spacing w:after="120" w:line="480" w:lineRule="auto"/>
      <w:jc w:val="left"/>
    </w:pPr>
    <w:rPr>
      <w:rFonts w:ascii="Cambria" w:hAnsi="Cambria"/>
      <w:kern w:val="0"/>
      <w:sz w:val="22"/>
      <w:szCs w:val="22"/>
    </w:rPr>
  </w:style>
  <w:style w:type="paragraph" w:styleId="44">
    <w:name w:val="List 4"/>
    <w:basedOn w:val="a9"/>
    <w:semiHidden/>
    <w:pPr>
      <w:widowControl/>
      <w:spacing w:after="200" w:line="276" w:lineRule="auto"/>
      <w:ind w:leftChars="600" w:left="100" w:hangingChars="200" w:hanging="200"/>
      <w:jc w:val="left"/>
    </w:pPr>
    <w:rPr>
      <w:rFonts w:ascii="Cambria" w:hAnsi="Cambria"/>
      <w:kern w:val="0"/>
      <w:sz w:val="22"/>
      <w:szCs w:val="22"/>
    </w:rPr>
  </w:style>
  <w:style w:type="paragraph" w:styleId="27">
    <w:name w:val="List Continue 2"/>
    <w:basedOn w:val="a9"/>
    <w:semiHidden/>
    <w:pPr>
      <w:widowControl/>
      <w:spacing w:after="120" w:line="276" w:lineRule="auto"/>
      <w:ind w:leftChars="400" w:left="840"/>
      <w:jc w:val="left"/>
    </w:pPr>
    <w:rPr>
      <w:rFonts w:ascii="Cambria" w:hAnsi="Cambria"/>
      <w:kern w:val="0"/>
      <w:sz w:val="22"/>
      <w:szCs w:val="22"/>
    </w:rPr>
  </w:style>
  <w:style w:type="paragraph" w:styleId="aff7">
    <w:name w:val="Message Header"/>
    <w:basedOn w:val="a9"/>
    <w:link w:val="Charf1"/>
    <w:semiHidden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200" w:line="276" w:lineRule="auto"/>
      <w:ind w:leftChars="500" w:left="1080" w:hangingChars="500" w:hanging="1080"/>
      <w:jc w:val="left"/>
    </w:pPr>
    <w:rPr>
      <w:rFonts w:ascii="Arial" w:hAnsi="Arial" w:cs="Arial"/>
      <w:kern w:val="0"/>
      <w:szCs w:val="22"/>
    </w:rPr>
  </w:style>
  <w:style w:type="paragraph" w:styleId="HTML0">
    <w:name w:val="HTML Preformatted"/>
    <w:basedOn w:val="a9"/>
    <w:link w:val="HTMLChar0"/>
    <w:semiHidden/>
    <w:pPr>
      <w:widowControl/>
      <w:spacing w:after="200" w:line="276" w:lineRule="auto"/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aff8">
    <w:name w:val="Normal (Web)"/>
    <w:basedOn w:val="a9"/>
    <w:semiHidden/>
    <w:pPr>
      <w:widowControl/>
      <w:spacing w:after="200" w:line="276" w:lineRule="auto"/>
      <w:jc w:val="left"/>
    </w:pPr>
    <w:rPr>
      <w:rFonts w:ascii="Cambria" w:hAnsi="Cambria"/>
      <w:kern w:val="0"/>
      <w:szCs w:val="22"/>
    </w:rPr>
  </w:style>
  <w:style w:type="paragraph" w:styleId="36">
    <w:name w:val="List Continue 3"/>
    <w:basedOn w:val="a9"/>
    <w:semiHidden/>
    <w:pPr>
      <w:widowControl/>
      <w:spacing w:after="120" w:line="276" w:lineRule="auto"/>
      <w:ind w:leftChars="600" w:left="1260"/>
      <w:jc w:val="left"/>
    </w:pPr>
    <w:rPr>
      <w:rFonts w:ascii="Cambria" w:hAnsi="Cambria"/>
      <w:kern w:val="0"/>
      <w:sz w:val="22"/>
      <w:szCs w:val="22"/>
    </w:rPr>
  </w:style>
  <w:style w:type="paragraph" w:styleId="aff9">
    <w:name w:val="Title"/>
    <w:basedOn w:val="a9"/>
    <w:next w:val="a9"/>
    <w:link w:val="Charf2"/>
    <w:qFormat/>
    <w:pPr>
      <w:widowControl/>
      <w:spacing w:after="300"/>
      <w:contextualSpacing/>
      <w:jc w:val="left"/>
    </w:pPr>
    <w:rPr>
      <w:rFonts w:ascii="Cambria" w:hAnsi="Cambria"/>
      <w:smallCaps/>
      <w:kern w:val="0"/>
      <w:sz w:val="52"/>
      <w:szCs w:val="52"/>
    </w:rPr>
  </w:style>
  <w:style w:type="character" w:styleId="affa">
    <w:name w:val="Strong"/>
    <w:qFormat/>
    <w:rPr>
      <w:b/>
      <w:bCs/>
    </w:rPr>
  </w:style>
  <w:style w:type="character" w:styleId="affb">
    <w:name w:val="endnote reference"/>
    <w:qFormat/>
    <w:rPr>
      <w:vertAlign w:val="superscript"/>
    </w:rPr>
  </w:style>
  <w:style w:type="character" w:styleId="affc">
    <w:name w:val="page number"/>
    <w:basedOn w:val="aa"/>
    <w:semiHidden/>
  </w:style>
  <w:style w:type="character" w:styleId="affd">
    <w:name w:val="Emphasis"/>
    <w:qFormat/>
    <w:rPr>
      <w:b/>
      <w:bCs/>
      <w:i/>
      <w:iCs/>
      <w:spacing w:val="10"/>
    </w:rPr>
  </w:style>
  <w:style w:type="character" w:styleId="affe">
    <w:name w:val="line number"/>
    <w:basedOn w:val="aa"/>
    <w:semiHidden/>
  </w:style>
  <w:style w:type="character" w:styleId="HTML1">
    <w:name w:val="HTML Definition"/>
    <w:semiHidden/>
    <w:rPr>
      <w:i/>
      <w:iCs/>
    </w:rPr>
  </w:style>
  <w:style w:type="character" w:styleId="HTML2">
    <w:name w:val="HTML Typewriter"/>
    <w:semiHidden/>
    <w:rPr>
      <w:rFonts w:ascii="Courier New" w:hAnsi="Courier New" w:cs="Courier New"/>
      <w:sz w:val="20"/>
      <w:szCs w:val="20"/>
    </w:rPr>
  </w:style>
  <w:style w:type="character" w:styleId="HTML3">
    <w:name w:val="HTML Acronym"/>
    <w:basedOn w:val="aa"/>
    <w:semiHidden/>
  </w:style>
  <w:style w:type="character" w:styleId="HTML4">
    <w:name w:val="HTML Variable"/>
    <w:semiHidden/>
    <w:rPr>
      <w:i/>
      <w:iCs/>
    </w:rPr>
  </w:style>
  <w:style w:type="character" w:styleId="afff">
    <w:name w:val="Hyperlink"/>
    <w:uiPriority w:val="99"/>
    <w:rPr>
      <w:color w:val="0000FF"/>
      <w:u w:val="single"/>
    </w:rPr>
  </w:style>
  <w:style w:type="character" w:styleId="HTML5">
    <w:name w:val="HTML Code"/>
    <w:semiHidden/>
    <w:qFormat/>
    <w:rPr>
      <w:rFonts w:ascii="Courier New" w:hAnsi="Courier New" w:cs="Courier New"/>
      <w:sz w:val="20"/>
      <w:szCs w:val="20"/>
    </w:rPr>
  </w:style>
  <w:style w:type="character" w:styleId="afff0">
    <w:name w:val="annotation reference"/>
    <w:uiPriority w:val="99"/>
    <w:semiHidden/>
    <w:rPr>
      <w:sz w:val="21"/>
      <w:szCs w:val="21"/>
    </w:rPr>
  </w:style>
  <w:style w:type="character" w:styleId="HTML6">
    <w:name w:val="HTML Cite"/>
    <w:semiHidden/>
    <w:rPr>
      <w:i/>
      <w:iCs/>
    </w:rPr>
  </w:style>
  <w:style w:type="character" w:styleId="afff1">
    <w:name w:val="footnote reference"/>
    <w:rPr>
      <w:vertAlign w:val="superscript"/>
    </w:rPr>
  </w:style>
  <w:style w:type="character" w:styleId="HTML7">
    <w:name w:val="HTML Keyboard"/>
    <w:semiHidden/>
    <w:rPr>
      <w:rFonts w:ascii="Courier New" w:hAnsi="Courier New" w:cs="Courier New"/>
      <w:sz w:val="20"/>
      <w:szCs w:val="20"/>
    </w:rPr>
  </w:style>
  <w:style w:type="character" w:styleId="HTML8">
    <w:name w:val="HTML Sample"/>
    <w:semiHidden/>
    <w:rPr>
      <w:rFonts w:ascii="Courier New" w:hAnsi="Courier New" w:cs="Courier New"/>
    </w:rPr>
  </w:style>
  <w:style w:type="table" w:styleId="afff2">
    <w:name w:val="Table Grid"/>
    <w:basedOn w:val="ab"/>
    <w:uiPriority w:val="39"/>
    <w:pPr>
      <w:widowControl w:val="0"/>
      <w:jc w:val="both"/>
    </w:pPr>
    <w:rPr>
      <w:rFonts w:ascii="Cambria" w:hAnsi="Cambr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f3">
    <w:name w:val="Table Theme"/>
    <w:basedOn w:val="ab"/>
    <w:semiHidden/>
    <w:qFormat/>
    <w:pPr>
      <w:widowControl w:val="0"/>
      <w:jc w:val="both"/>
    </w:pPr>
    <w:rPr>
      <w:rFonts w:ascii="Cambria" w:hAnsi="Cambr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Colorful 1"/>
    <w:basedOn w:val="ab"/>
    <w:semiHidden/>
    <w:qFormat/>
    <w:pPr>
      <w:widowControl w:val="0"/>
      <w:jc w:val="both"/>
    </w:pPr>
    <w:rPr>
      <w:rFonts w:ascii="Cambria" w:hAnsi="Cambria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8">
    <w:name w:val="Table Colorful 2"/>
    <w:basedOn w:val="ab"/>
    <w:semiHidden/>
    <w:pPr>
      <w:widowControl w:val="0"/>
      <w:jc w:val="both"/>
    </w:pPr>
    <w:rPr>
      <w:rFonts w:ascii="Cambria" w:hAnsi="Cambria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7">
    <w:name w:val="Table Colorful 3"/>
    <w:basedOn w:val="ab"/>
    <w:semiHidden/>
    <w:qFormat/>
    <w:pPr>
      <w:widowControl w:val="0"/>
      <w:jc w:val="both"/>
    </w:pPr>
    <w:rPr>
      <w:rFonts w:ascii="Cambria" w:hAnsi="Cambria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4">
    <w:name w:val="Table Elegant"/>
    <w:basedOn w:val="ab"/>
    <w:semiHidden/>
    <w:qFormat/>
    <w:pPr>
      <w:widowControl w:val="0"/>
      <w:jc w:val="both"/>
    </w:pPr>
    <w:rPr>
      <w:rFonts w:ascii="Cambria" w:hAnsi="Cambria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">
    <w:name w:val="Table Classic 1"/>
    <w:basedOn w:val="ab"/>
    <w:semiHidden/>
    <w:pPr>
      <w:widowControl w:val="0"/>
      <w:jc w:val="both"/>
    </w:pPr>
    <w:rPr>
      <w:rFonts w:ascii="Cambria" w:hAnsi="Cambria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9">
    <w:name w:val="Table Classic 2"/>
    <w:basedOn w:val="ab"/>
    <w:semiHidden/>
    <w:qFormat/>
    <w:pPr>
      <w:widowControl w:val="0"/>
      <w:jc w:val="both"/>
    </w:pPr>
    <w:rPr>
      <w:rFonts w:ascii="Cambria" w:hAnsi="Cambria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8">
    <w:name w:val="Table Classic 3"/>
    <w:basedOn w:val="ab"/>
    <w:semiHidden/>
    <w:qFormat/>
    <w:pPr>
      <w:widowControl w:val="0"/>
      <w:jc w:val="both"/>
    </w:pPr>
    <w:rPr>
      <w:rFonts w:ascii="Cambria" w:hAnsi="Cambria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5">
    <w:name w:val="Table Classic 4"/>
    <w:basedOn w:val="ab"/>
    <w:semiHidden/>
    <w:pPr>
      <w:widowControl w:val="0"/>
      <w:jc w:val="both"/>
    </w:pPr>
    <w:rPr>
      <w:rFonts w:ascii="Cambria" w:hAnsi="Cambria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3">
    <w:name w:val="Table Simple 1"/>
    <w:basedOn w:val="ab"/>
    <w:semiHidden/>
    <w:qFormat/>
    <w:pPr>
      <w:widowControl w:val="0"/>
      <w:jc w:val="both"/>
    </w:pPr>
    <w:rPr>
      <w:rFonts w:ascii="Cambria" w:hAnsi="Cambria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a">
    <w:name w:val="Table Simple 2"/>
    <w:basedOn w:val="ab"/>
    <w:semiHidden/>
    <w:qFormat/>
    <w:pPr>
      <w:widowControl w:val="0"/>
      <w:jc w:val="both"/>
    </w:pPr>
    <w:rPr>
      <w:rFonts w:ascii="Cambria" w:hAnsi="Cambri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9">
    <w:name w:val="Table Simple 3"/>
    <w:basedOn w:val="ab"/>
    <w:semiHidden/>
    <w:pPr>
      <w:widowControl w:val="0"/>
      <w:jc w:val="both"/>
    </w:pPr>
    <w:rPr>
      <w:rFonts w:ascii="Cambria" w:hAnsi="Cambria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">
    <w:name w:val="Table Subtle 1"/>
    <w:basedOn w:val="ab"/>
    <w:semiHidden/>
    <w:pPr>
      <w:widowControl w:val="0"/>
      <w:jc w:val="both"/>
    </w:pPr>
    <w:rPr>
      <w:rFonts w:ascii="Cambria" w:hAnsi="Cambria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b">
    <w:name w:val="Table Subtle 2"/>
    <w:basedOn w:val="ab"/>
    <w:semiHidden/>
    <w:qFormat/>
    <w:pPr>
      <w:widowControl w:val="0"/>
      <w:jc w:val="both"/>
    </w:pPr>
    <w:rPr>
      <w:rFonts w:ascii="Cambria" w:hAnsi="Cambria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5">
    <w:name w:val="Table 3D effects 1"/>
    <w:basedOn w:val="ab"/>
    <w:semiHidden/>
    <w:qFormat/>
    <w:pPr>
      <w:widowControl w:val="0"/>
      <w:jc w:val="both"/>
    </w:pPr>
    <w:rPr>
      <w:rFonts w:ascii="Cambria" w:hAnsi="Cambri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c">
    <w:name w:val="Table 3D effects 2"/>
    <w:basedOn w:val="ab"/>
    <w:semiHidden/>
    <w:qFormat/>
    <w:pPr>
      <w:widowControl w:val="0"/>
      <w:jc w:val="both"/>
    </w:pPr>
    <w:rPr>
      <w:rFonts w:ascii="Cambria" w:hAnsi="Cambria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a">
    <w:name w:val="Table 3D effects 3"/>
    <w:basedOn w:val="ab"/>
    <w:semiHidden/>
    <w:qFormat/>
    <w:pPr>
      <w:widowControl w:val="0"/>
      <w:jc w:val="both"/>
    </w:pPr>
    <w:rPr>
      <w:rFonts w:ascii="Cambria" w:hAnsi="Cambr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List 1"/>
    <w:basedOn w:val="ab"/>
    <w:semiHidden/>
    <w:pPr>
      <w:widowControl w:val="0"/>
      <w:jc w:val="both"/>
    </w:pPr>
    <w:rPr>
      <w:rFonts w:ascii="Cambria" w:hAnsi="Cambria"/>
    </w:rPr>
    <w:tblPr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List 2"/>
    <w:basedOn w:val="ab"/>
    <w:semiHidden/>
    <w:pPr>
      <w:widowControl w:val="0"/>
      <w:jc w:val="both"/>
    </w:pPr>
    <w:rPr>
      <w:rFonts w:ascii="Cambria" w:hAnsi="Cambria"/>
    </w:rPr>
    <w:tblPr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b">
    <w:name w:val="Table List 3"/>
    <w:basedOn w:val="ab"/>
    <w:semiHidden/>
    <w:pPr>
      <w:widowControl w:val="0"/>
      <w:jc w:val="both"/>
    </w:pPr>
    <w:rPr>
      <w:rFonts w:ascii="Cambria" w:hAnsi="Cambria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6">
    <w:name w:val="Table List 4"/>
    <w:basedOn w:val="ab"/>
    <w:semiHidden/>
    <w:pPr>
      <w:widowControl w:val="0"/>
      <w:jc w:val="both"/>
    </w:pPr>
    <w:rPr>
      <w:rFonts w:ascii="Cambria" w:hAnsi="Cambria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5">
    <w:name w:val="Table List 5"/>
    <w:basedOn w:val="ab"/>
    <w:semiHidden/>
    <w:pPr>
      <w:widowControl w:val="0"/>
      <w:jc w:val="both"/>
    </w:pPr>
    <w:rPr>
      <w:rFonts w:ascii="Cambria" w:hAnsi="Cambri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1">
    <w:name w:val="Table List 6"/>
    <w:basedOn w:val="ab"/>
    <w:semiHidden/>
    <w:pPr>
      <w:widowControl w:val="0"/>
      <w:jc w:val="both"/>
    </w:pPr>
    <w:rPr>
      <w:rFonts w:ascii="Cambria" w:hAnsi="Cambri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1">
    <w:name w:val="Table List 7"/>
    <w:basedOn w:val="ab"/>
    <w:semiHidden/>
    <w:pPr>
      <w:widowControl w:val="0"/>
      <w:jc w:val="both"/>
    </w:pPr>
    <w:rPr>
      <w:rFonts w:ascii="Cambria" w:hAnsi="Cambria"/>
    </w:rPr>
    <w:tblPr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1">
    <w:name w:val="Table List 8"/>
    <w:basedOn w:val="ab"/>
    <w:semiHidden/>
    <w:pPr>
      <w:widowControl w:val="0"/>
      <w:jc w:val="both"/>
    </w:pPr>
    <w:rPr>
      <w:rFonts w:ascii="Cambria" w:hAnsi="Cambri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5">
    <w:name w:val="Table Contemporary"/>
    <w:basedOn w:val="ab"/>
    <w:semiHidden/>
    <w:pPr>
      <w:widowControl w:val="0"/>
      <w:jc w:val="both"/>
    </w:pPr>
    <w:rPr>
      <w:rFonts w:ascii="Cambria" w:hAnsi="Cambria"/>
    </w:rPr>
    <w:tblPr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7">
    <w:name w:val="Table Columns 1"/>
    <w:basedOn w:val="ab"/>
    <w:semiHidden/>
    <w:pPr>
      <w:widowControl w:val="0"/>
      <w:jc w:val="both"/>
    </w:pPr>
    <w:rPr>
      <w:rFonts w:ascii="Cambria" w:hAnsi="Cambria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e">
    <w:name w:val="Table Columns 2"/>
    <w:basedOn w:val="ab"/>
    <w:semiHidden/>
    <w:pPr>
      <w:widowControl w:val="0"/>
      <w:jc w:val="both"/>
    </w:pPr>
    <w:rPr>
      <w:rFonts w:ascii="Cambria" w:hAnsi="Cambria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c">
    <w:name w:val="Table Columns 3"/>
    <w:basedOn w:val="ab"/>
    <w:semiHidden/>
    <w:pPr>
      <w:widowControl w:val="0"/>
      <w:jc w:val="both"/>
    </w:pPr>
    <w:rPr>
      <w:rFonts w:ascii="Cambria" w:hAnsi="Cambria"/>
      <w:b/>
      <w:bCs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7">
    <w:name w:val="Table Columns 4"/>
    <w:basedOn w:val="ab"/>
    <w:semiHidden/>
    <w:pPr>
      <w:widowControl w:val="0"/>
      <w:jc w:val="both"/>
    </w:pPr>
    <w:rPr>
      <w:rFonts w:ascii="Cambria" w:hAnsi="Cambria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b"/>
    <w:semiHidden/>
    <w:pPr>
      <w:widowControl w:val="0"/>
      <w:jc w:val="both"/>
    </w:pPr>
    <w:rPr>
      <w:rFonts w:ascii="Cambria" w:hAnsi="Cambria"/>
    </w:r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8">
    <w:name w:val="Table Grid 1"/>
    <w:basedOn w:val="ab"/>
    <w:semiHidden/>
    <w:pPr>
      <w:widowControl w:val="0"/>
      <w:jc w:val="both"/>
    </w:pPr>
    <w:rPr>
      <w:rFonts w:ascii="Cambria" w:hAnsi="Cambri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">
    <w:name w:val="Table Grid 2"/>
    <w:basedOn w:val="ab"/>
    <w:semiHidden/>
    <w:pPr>
      <w:widowControl w:val="0"/>
      <w:jc w:val="both"/>
    </w:pPr>
    <w:rPr>
      <w:rFonts w:ascii="Cambria" w:hAnsi="Cambria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Grid 3"/>
    <w:basedOn w:val="ab"/>
    <w:semiHidden/>
    <w:pPr>
      <w:widowControl w:val="0"/>
      <w:jc w:val="both"/>
    </w:pPr>
    <w:rPr>
      <w:rFonts w:ascii="Cambria" w:hAnsi="Cambria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8">
    <w:name w:val="Table Grid 4"/>
    <w:basedOn w:val="ab"/>
    <w:semiHidden/>
    <w:pPr>
      <w:widowControl w:val="0"/>
      <w:jc w:val="both"/>
    </w:pPr>
    <w:rPr>
      <w:rFonts w:ascii="Cambria" w:hAnsi="Cambria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7">
    <w:name w:val="Table Grid 5"/>
    <w:basedOn w:val="ab"/>
    <w:semiHidden/>
    <w:pPr>
      <w:widowControl w:val="0"/>
      <w:jc w:val="both"/>
    </w:pPr>
    <w:rPr>
      <w:rFonts w:ascii="Cambria" w:hAnsi="Cambria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2">
    <w:name w:val="Table Grid 6"/>
    <w:basedOn w:val="ab"/>
    <w:semiHidden/>
    <w:pPr>
      <w:widowControl w:val="0"/>
      <w:jc w:val="both"/>
    </w:pPr>
    <w:rPr>
      <w:rFonts w:ascii="Cambria" w:hAnsi="Cambria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Grid 7"/>
    <w:basedOn w:val="ab"/>
    <w:semiHidden/>
    <w:pPr>
      <w:widowControl w:val="0"/>
      <w:jc w:val="both"/>
    </w:pPr>
    <w:rPr>
      <w:rFonts w:ascii="Cambria" w:hAnsi="Cambria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2">
    <w:name w:val="Table Grid 8"/>
    <w:basedOn w:val="ab"/>
    <w:semiHidden/>
    <w:pPr>
      <w:widowControl w:val="0"/>
      <w:jc w:val="both"/>
    </w:pPr>
    <w:rPr>
      <w:rFonts w:ascii="Cambria" w:hAnsi="Cambria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9">
    <w:name w:val="Table Web 1"/>
    <w:basedOn w:val="ab"/>
    <w:semiHidden/>
    <w:pPr>
      <w:widowControl w:val="0"/>
      <w:jc w:val="both"/>
    </w:pPr>
    <w:rPr>
      <w:rFonts w:ascii="Cambria" w:hAnsi="Cambria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0">
    <w:name w:val="Table Web 2"/>
    <w:basedOn w:val="ab"/>
    <w:semiHidden/>
    <w:pPr>
      <w:widowControl w:val="0"/>
      <w:jc w:val="both"/>
    </w:pPr>
    <w:rPr>
      <w:rFonts w:ascii="Cambria" w:hAnsi="Cambria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e">
    <w:name w:val="Table Web 3"/>
    <w:basedOn w:val="ab"/>
    <w:semiHidden/>
    <w:pPr>
      <w:widowControl w:val="0"/>
      <w:jc w:val="both"/>
    </w:pPr>
    <w:rPr>
      <w:rFonts w:ascii="Cambria" w:hAnsi="Cambria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6">
    <w:name w:val="Table Professional"/>
    <w:basedOn w:val="ab"/>
    <w:semiHidden/>
    <w:pPr>
      <w:widowControl w:val="0"/>
      <w:jc w:val="both"/>
    </w:pPr>
    <w:rPr>
      <w:rFonts w:ascii="Cambria" w:hAnsi="Cambri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paragraph" w:customStyle="1" w:styleId="Charf3">
    <w:name w:val="Char"/>
    <w:basedOn w:val="a9"/>
    <w:pPr>
      <w:tabs>
        <w:tab w:val="left" w:pos="360"/>
      </w:tabs>
    </w:pPr>
    <w:rPr>
      <w:sz w:val="4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9"/>
    <w:pPr>
      <w:widowControl/>
      <w:tabs>
        <w:tab w:val="left" w:pos="360"/>
      </w:tabs>
      <w:spacing w:after="200" w:line="276" w:lineRule="auto"/>
      <w:jc w:val="left"/>
    </w:pPr>
    <w:rPr>
      <w:rFonts w:ascii="Cambria" w:hAnsi="Cambria"/>
      <w:kern w:val="0"/>
      <w:szCs w:val="22"/>
    </w:rPr>
  </w:style>
  <w:style w:type="paragraph" w:customStyle="1" w:styleId="afff7">
    <w:name w:val="方案正文"/>
    <w:basedOn w:val="a9"/>
    <w:semiHidden/>
    <w:pPr>
      <w:widowControl/>
      <w:tabs>
        <w:tab w:val="left" w:pos="360"/>
      </w:tabs>
      <w:spacing w:after="200" w:line="276" w:lineRule="auto"/>
      <w:jc w:val="left"/>
    </w:pPr>
    <w:rPr>
      <w:rFonts w:ascii="Cambria" w:hAnsi="Cambria"/>
      <w:kern w:val="0"/>
      <w:szCs w:val="22"/>
    </w:rPr>
  </w:style>
  <w:style w:type="paragraph" w:customStyle="1" w:styleId="afff8">
    <w:name w:val="段"/>
    <w:link w:val="Charf4"/>
    <w:qFormat/>
    <w:pPr>
      <w:autoSpaceDE w:val="0"/>
      <w:autoSpaceDN w:val="0"/>
      <w:spacing w:after="200" w:line="276" w:lineRule="auto"/>
      <w:ind w:firstLineChars="200" w:firstLine="200"/>
      <w:jc w:val="both"/>
    </w:pPr>
    <w:rPr>
      <w:rFonts w:ascii="宋体" w:hAnsi="Cambria"/>
      <w:sz w:val="21"/>
      <w:szCs w:val="22"/>
    </w:rPr>
  </w:style>
  <w:style w:type="paragraph" w:customStyle="1" w:styleId="07413">
    <w:name w:val="首行缩进:  0.74 厘米 行距: 多倍行距 1.3 字行"/>
    <w:basedOn w:val="a9"/>
    <w:semiHidden/>
    <w:pPr>
      <w:widowControl/>
      <w:spacing w:after="200" w:line="312" w:lineRule="auto"/>
      <w:ind w:firstLine="420"/>
      <w:jc w:val="left"/>
    </w:pPr>
    <w:rPr>
      <w:rFonts w:ascii="Cambria" w:hAnsi="Cambria" w:cs="宋体"/>
      <w:kern w:val="0"/>
      <w:sz w:val="22"/>
      <w:szCs w:val="20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200" w:line="276" w:lineRule="auto"/>
    </w:pPr>
    <w:rPr>
      <w:rFonts w:ascii="Cambria" w:hAnsi="Cambria"/>
      <w:color w:val="000000"/>
      <w:sz w:val="24"/>
      <w:szCs w:val="24"/>
    </w:rPr>
  </w:style>
  <w:style w:type="character" w:customStyle="1" w:styleId="1a">
    <w:name w:val="已访问的超链接1"/>
    <w:semiHidden/>
    <w:rPr>
      <w:color w:val="800080"/>
      <w:u w:val="single"/>
    </w:rPr>
  </w:style>
  <w:style w:type="paragraph" w:customStyle="1" w:styleId="abc">
    <w:name w:val="a b c"/>
    <w:basedOn w:val="a9"/>
    <w:pPr>
      <w:widowControl/>
      <w:tabs>
        <w:tab w:val="left" w:pos="180"/>
        <w:tab w:val="left" w:pos="898"/>
      </w:tabs>
      <w:spacing w:after="200" w:line="360" w:lineRule="auto"/>
      <w:ind w:left="898" w:hanging="420"/>
      <w:jc w:val="left"/>
    </w:pPr>
    <w:rPr>
      <w:rFonts w:ascii="宋体" w:hAnsi="宋体" w:cs="Arial"/>
      <w:kern w:val="0"/>
      <w:szCs w:val="22"/>
    </w:rPr>
  </w:style>
  <w:style w:type="paragraph" w:customStyle="1" w:styleId="225">
    <w:name w:val="正文2.25"/>
    <w:basedOn w:val="a9"/>
    <w:pPr>
      <w:widowControl/>
      <w:spacing w:after="200" w:line="360" w:lineRule="auto"/>
      <w:ind w:firstLineChars="225" w:firstLine="540"/>
      <w:jc w:val="left"/>
    </w:pPr>
    <w:rPr>
      <w:rFonts w:ascii="Cambria" w:hAnsi="Cambria"/>
      <w:kern w:val="0"/>
      <w:szCs w:val="22"/>
    </w:rPr>
  </w:style>
  <w:style w:type="paragraph" w:customStyle="1" w:styleId="TableTitle">
    <w:name w:val="Table Title"/>
    <w:basedOn w:val="a9"/>
    <w:next w:val="a9"/>
    <w:pPr>
      <w:keepNext/>
      <w:widowControl/>
      <w:spacing w:after="240" w:line="276" w:lineRule="auto"/>
      <w:jc w:val="center"/>
    </w:pPr>
    <w:rPr>
      <w:rFonts w:ascii="Cambria" w:hAnsi="Cambria"/>
      <w:b/>
      <w:kern w:val="0"/>
      <w:szCs w:val="20"/>
      <w:lang w:eastAsia="en-US"/>
    </w:rPr>
  </w:style>
  <w:style w:type="paragraph" w:customStyle="1" w:styleId="1b">
    <w:name w:val="样式1"/>
    <w:basedOn w:val="31"/>
    <w:pPr>
      <w:outlineLvl w:val="3"/>
    </w:pPr>
  </w:style>
  <w:style w:type="paragraph" w:customStyle="1" w:styleId="2f1">
    <w:name w:val="样式2"/>
    <w:basedOn w:val="31"/>
    <w:pPr>
      <w:outlineLvl w:val="3"/>
    </w:pPr>
  </w:style>
  <w:style w:type="paragraph" w:customStyle="1" w:styleId="3f">
    <w:name w:val="样式3"/>
    <w:basedOn w:val="41"/>
  </w:style>
  <w:style w:type="paragraph" w:customStyle="1" w:styleId="49">
    <w:name w:val="样式4"/>
    <w:basedOn w:val="41"/>
  </w:style>
  <w:style w:type="paragraph" w:customStyle="1" w:styleId="58">
    <w:name w:val="样式5"/>
    <w:basedOn w:val="49"/>
    <w:pPr>
      <w:ind w:firstLine="480"/>
    </w:pPr>
  </w:style>
  <w:style w:type="paragraph" w:customStyle="1" w:styleId="63">
    <w:name w:val="样式6"/>
    <w:basedOn w:val="41"/>
    <w:pPr>
      <w:tabs>
        <w:tab w:val="left" w:pos="2158"/>
      </w:tabs>
      <w:ind w:left="2158" w:firstLine="480"/>
    </w:pPr>
  </w:style>
  <w:style w:type="paragraph" w:customStyle="1" w:styleId="73">
    <w:name w:val="样式7"/>
    <w:basedOn w:val="41"/>
    <w:pPr>
      <w:tabs>
        <w:tab w:val="left" w:pos="2158"/>
      </w:tabs>
      <w:ind w:left="2158" w:firstLine="480"/>
    </w:pPr>
  </w:style>
  <w:style w:type="paragraph" w:customStyle="1" w:styleId="CharCharCharCharCharCharCharChar">
    <w:name w:val="Char Char Char Char Char Char Char Char"/>
    <w:basedOn w:val="a9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2Char">
    <w:name w:val="标题 2 Char"/>
    <w:link w:val="21"/>
    <w:rPr>
      <w:rFonts w:ascii="Cambria" w:eastAsia="黑体" w:hAnsi="Cambria"/>
      <w:b/>
      <w:smallCaps/>
      <w:sz w:val="28"/>
      <w:szCs w:val="28"/>
    </w:rPr>
  </w:style>
  <w:style w:type="character" w:customStyle="1" w:styleId="Chard">
    <w:name w:val="页脚 Char"/>
    <w:link w:val="aff0"/>
    <w:uiPriority w:val="99"/>
    <w:rPr>
      <w:rFonts w:ascii="Cambria" w:eastAsia="宋体" w:hAnsi="Cambria"/>
      <w:sz w:val="18"/>
      <w:szCs w:val="18"/>
      <w:lang w:val="en-US" w:eastAsia="zh-CN" w:bidi="ar-SA"/>
    </w:rPr>
  </w:style>
  <w:style w:type="paragraph" w:customStyle="1" w:styleId="TableText">
    <w:name w:val="Table Text"/>
    <w:basedOn w:val="a9"/>
    <w:pPr>
      <w:widowControl/>
      <w:spacing w:before="40" w:after="40" w:line="276" w:lineRule="auto"/>
      <w:jc w:val="left"/>
    </w:pPr>
    <w:rPr>
      <w:rFonts w:ascii="Arial" w:hAnsi="Arial"/>
      <w:kern w:val="0"/>
      <w:sz w:val="20"/>
      <w:szCs w:val="20"/>
      <w:lang w:eastAsia="en-US"/>
    </w:rPr>
  </w:style>
  <w:style w:type="character" w:customStyle="1" w:styleId="Charc">
    <w:name w:val="批注框文本 Char"/>
    <w:link w:val="aff"/>
    <w:rPr>
      <w:rFonts w:ascii="Cambria" w:eastAsia="宋体" w:hAnsi="Cambria"/>
      <w:sz w:val="18"/>
      <w:szCs w:val="18"/>
      <w:lang w:val="en-US" w:eastAsia="zh-CN" w:bidi="ar-SA"/>
    </w:rPr>
  </w:style>
  <w:style w:type="character" w:customStyle="1" w:styleId="3Char">
    <w:name w:val="标题 3 Char"/>
    <w:link w:val="31"/>
    <w:rsid w:val="003E1F1E"/>
    <w:rPr>
      <w:rFonts w:eastAsia="黑体"/>
      <w:b/>
      <w:iCs/>
      <w:smallCaps/>
      <w:spacing w:val="5"/>
      <w:sz w:val="28"/>
      <w:szCs w:val="28"/>
    </w:rPr>
  </w:style>
  <w:style w:type="character" w:customStyle="1" w:styleId="1Char">
    <w:name w:val="标题 1 Char"/>
    <w:link w:val="1"/>
    <w:rPr>
      <w:rFonts w:ascii="Cambria" w:hAnsi="Cambria"/>
      <w:smallCaps/>
      <w:spacing w:val="5"/>
      <w:sz w:val="36"/>
      <w:szCs w:val="36"/>
    </w:rPr>
  </w:style>
  <w:style w:type="character" w:customStyle="1" w:styleId="Char10">
    <w:name w:val="脚注文本 Char1"/>
    <w:link w:val="aff6"/>
    <w:rPr>
      <w:rFonts w:ascii="Cambria" w:eastAsia="宋体" w:hAnsi="Cambria"/>
      <w:sz w:val="18"/>
      <w:szCs w:val="18"/>
      <w:lang w:val="en-US" w:eastAsia="zh-CN" w:bidi="ar-SA"/>
    </w:rPr>
  </w:style>
  <w:style w:type="character" w:customStyle="1" w:styleId="Char1">
    <w:name w:val="正文首行缩进 Char1"/>
    <w:link w:val="af"/>
    <w:rPr>
      <w:rFonts w:ascii="Cambria" w:eastAsia="宋体" w:hAnsi="Cambria"/>
      <w:sz w:val="24"/>
      <w:szCs w:val="22"/>
      <w:lang w:val="en-US" w:eastAsia="zh-CN" w:bidi="ar-SA"/>
    </w:rPr>
  </w:style>
  <w:style w:type="paragraph" w:customStyle="1" w:styleId="a2">
    <w:name w:val="二级无标题条"/>
    <w:basedOn w:val="a9"/>
    <w:pPr>
      <w:widowControl/>
      <w:numPr>
        <w:ilvl w:val="3"/>
        <w:numId w:val="12"/>
      </w:numPr>
      <w:spacing w:after="200" w:line="276" w:lineRule="auto"/>
      <w:jc w:val="left"/>
    </w:pPr>
    <w:rPr>
      <w:rFonts w:ascii="Cambria" w:hAnsi="Cambria"/>
      <w:kern w:val="0"/>
      <w:sz w:val="22"/>
      <w:szCs w:val="20"/>
    </w:rPr>
  </w:style>
  <w:style w:type="paragraph" w:customStyle="1" w:styleId="a3">
    <w:name w:val="三级无标题条"/>
    <w:basedOn w:val="a9"/>
    <w:pPr>
      <w:widowControl/>
      <w:numPr>
        <w:ilvl w:val="4"/>
        <w:numId w:val="12"/>
      </w:numPr>
      <w:spacing w:after="200" w:line="276" w:lineRule="auto"/>
      <w:jc w:val="left"/>
    </w:pPr>
    <w:rPr>
      <w:rFonts w:ascii="Cambria" w:hAnsi="Cambria"/>
      <w:kern w:val="0"/>
      <w:sz w:val="22"/>
      <w:szCs w:val="20"/>
    </w:rPr>
  </w:style>
  <w:style w:type="paragraph" w:customStyle="1" w:styleId="a4">
    <w:name w:val="四级无标题条"/>
    <w:basedOn w:val="a9"/>
    <w:pPr>
      <w:widowControl/>
      <w:numPr>
        <w:ilvl w:val="5"/>
        <w:numId w:val="12"/>
      </w:numPr>
      <w:spacing w:after="200" w:line="276" w:lineRule="auto"/>
      <w:jc w:val="left"/>
    </w:pPr>
    <w:rPr>
      <w:rFonts w:ascii="Cambria" w:hAnsi="Cambria"/>
      <w:kern w:val="0"/>
      <w:sz w:val="22"/>
      <w:szCs w:val="20"/>
    </w:rPr>
  </w:style>
  <w:style w:type="paragraph" w:customStyle="1" w:styleId="a5">
    <w:name w:val="五级无标题条"/>
    <w:basedOn w:val="a9"/>
    <w:pPr>
      <w:widowControl/>
      <w:numPr>
        <w:ilvl w:val="6"/>
        <w:numId w:val="12"/>
      </w:numPr>
      <w:spacing w:after="200" w:line="276" w:lineRule="auto"/>
      <w:jc w:val="left"/>
    </w:pPr>
    <w:rPr>
      <w:rFonts w:ascii="Cambria" w:hAnsi="Cambria"/>
      <w:kern w:val="0"/>
      <w:sz w:val="22"/>
      <w:szCs w:val="20"/>
    </w:rPr>
  </w:style>
  <w:style w:type="paragraph" w:customStyle="1" w:styleId="a1">
    <w:name w:val="一级无标题条"/>
    <w:basedOn w:val="a9"/>
    <w:pPr>
      <w:widowControl/>
      <w:numPr>
        <w:ilvl w:val="2"/>
        <w:numId w:val="12"/>
      </w:numPr>
      <w:spacing w:after="200" w:line="276" w:lineRule="auto"/>
      <w:jc w:val="left"/>
    </w:pPr>
    <w:rPr>
      <w:rFonts w:ascii="Cambria" w:hAnsi="Cambria"/>
      <w:kern w:val="0"/>
      <w:sz w:val="22"/>
      <w:szCs w:val="20"/>
    </w:rPr>
  </w:style>
  <w:style w:type="paragraph" w:customStyle="1" w:styleId="1c">
    <w:name w:val="修订1"/>
    <w:hidden/>
    <w:semiHidden/>
    <w:pPr>
      <w:spacing w:after="200" w:line="276" w:lineRule="auto"/>
    </w:pPr>
    <w:rPr>
      <w:rFonts w:ascii="Cambria" w:hAnsi="Cambria"/>
      <w:kern w:val="2"/>
      <w:sz w:val="21"/>
      <w:szCs w:val="24"/>
    </w:rPr>
  </w:style>
  <w:style w:type="character" w:customStyle="1" w:styleId="Charb">
    <w:name w:val="尾注文本 Char"/>
    <w:link w:val="afe"/>
    <w:rPr>
      <w:rFonts w:ascii="Cambria" w:eastAsia="宋体" w:hAnsi="Cambria"/>
      <w:sz w:val="22"/>
      <w:szCs w:val="22"/>
      <w:lang w:val="en-US" w:eastAsia="zh-CN" w:bidi="ar-SA"/>
    </w:rPr>
  </w:style>
  <w:style w:type="character" w:styleId="afff9">
    <w:name w:val="Placeholder Text"/>
    <w:semiHidden/>
    <w:rPr>
      <w:color w:val="808080"/>
    </w:rPr>
  </w:style>
  <w:style w:type="paragraph" w:customStyle="1" w:styleId="font5">
    <w:name w:val="font5"/>
    <w:basedOn w:val="a9"/>
    <w:pPr>
      <w:widowControl/>
      <w:spacing w:before="100" w:beforeAutospacing="1" w:after="100" w:afterAutospacing="1" w:line="276" w:lineRule="auto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9"/>
    <w:pPr>
      <w:widowControl/>
      <w:spacing w:before="100" w:beforeAutospacing="1" w:after="100" w:afterAutospacing="1" w:line="276" w:lineRule="auto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63">
    <w:name w:val="xl63"/>
    <w:basedOn w:val="a9"/>
    <w:pPr>
      <w:widowControl/>
      <w:pBdr>
        <w:left w:val="single" w:sz="8" w:space="0" w:color="A0B3C6"/>
        <w:bottom w:val="single" w:sz="8" w:space="0" w:color="A0B3C6"/>
        <w:right w:val="single" w:sz="8" w:space="0" w:color="A0B3C6"/>
      </w:pBdr>
      <w:shd w:val="clear" w:color="000000" w:fill="ECF4FE"/>
      <w:spacing w:before="100" w:beforeAutospacing="1" w:after="100" w:afterAutospacing="1" w:line="276" w:lineRule="auto"/>
      <w:jc w:val="center"/>
    </w:pPr>
    <w:rPr>
      <w:rFonts w:ascii="宋体" w:hAnsi="宋体" w:cs="宋体"/>
      <w:b/>
      <w:bCs/>
      <w:color w:val="003366"/>
      <w:kern w:val="0"/>
      <w:szCs w:val="22"/>
    </w:rPr>
  </w:style>
  <w:style w:type="paragraph" w:customStyle="1" w:styleId="xl64">
    <w:name w:val="xl64"/>
    <w:basedOn w:val="a9"/>
    <w:pPr>
      <w:widowControl/>
      <w:pBdr>
        <w:left w:val="single" w:sz="8" w:space="0" w:color="A0B3C6"/>
        <w:right w:val="single" w:sz="8" w:space="0" w:color="A0B3C6"/>
      </w:pBdr>
      <w:shd w:val="clear" w:color="000000" w:fill="ECF4FE"/>
      <w:spacing w:before="100" w:beforeAutospacing="1" w:after="100" w:afterAutospacing="1" w:line="276" w:lineRule="auto"/>
      <w:jc w:val="center"/>
    </w:pPr>
    <w:rPr>
      <w:rFonts w:ascii="宋体" w:hAnsi="宋体" w:cs="宋体"/>
      <w:b/>
      <w:bCs/>
      <w:color w:val="003366"/>
      <w:kern w:val="0"/>
      <w:szCs w:val="22"/>
    </w:rPr>
  </w:style>
  <w:style w:type="paragraph" w:customStyle="1" w:styleId="xl65">
    <w:name w:val="xl65"/>
    <w:basedOn w:val="a9"/>
    <w:pPr>
      <w:widowControl/>
      <w:pBdr>
        <w:top w:val="single" w:sz="8" w:space="0" w:color="A0B3C6"/>
        <w:left w:val="single" w:sz="8" w:space="0" w:color="A0B3C6"/>
        <w:bottom w:val="single" w:sz="8" w:space="0" w:color="A0B3C6"/>
        <w:right w:val="single" w:sz="8" w:space="0" w:color="A0B3C6"/>
      </w:pBdr>
      <w:shd w:val="clear" w:color="000000" w:fill="FFFFFF"/>
      <w:spacing w:before="100" w:beforeAutospacing="1" w:after="100" w:afterAutospacing="1" w:line="276" w:lineRule="auto"/>
      <w:jc w:val="center"/>
    </w:pPr>
    <w:rPr>
      <w:rFonts w:ascii="Arial" w:hAnsi="Arial" w:cs="Arial"/>
      <w:color w:val="000000"/>
      <w:kern w:val="0"/>
      <w:szCs w:val="22"/>
    </w:rPr>
  </w:style>
  <w:style w:type="paragraph" w:customStyle="1" w:styleId="xl66">
    <w:name w:val="xl66"/>
    <w:basedOn w:val="a9"/>
    <w:pPr>
      <w:widowControl/>
      <w:pBdr>
        <w:top w:val="single" w:sz="8" w:space="0" w:color="A0B3C6"/>
        <w:left w:val="single" w:sz="8" w:space="0" w:color="A0B3C6"/>
        <w:bottom w:val="single" w:sz="8" w:space="0" w:color="A0B3C6"/>
        <w:right w:val="single" w:sz="8" w:space="0" w:color="A0B3C6"/>
      </w:pBdr>
      <w:shd w:val="clear" w:color="000000" w:fill="FFFFFF"/>
      <w:spacing w:before="100" w:beforeAutospacing="1" w:after="100" w:afterAutospacing="1" w:line="276" w:lineRule="auto"/>
      <w:jc w:val="left"/>
    </w:pPr>
    <w:rPr>
      <w:rFonts w:ascii="Arial" w:hAnsi="Arial" w:cs="Arial"/>
      <w:color w:val="000000"/>
      <w:kern w:val="0"/>
      <w:szCs w:val="22"/>
    </w:rPr>
  </w:style>
  <w:style w:type="paragraph" w:customStyle="1" w:styleId="xl67">
    <w:name w:val="xl67"/>
    <w:basedOn w:val="a9"/>
    <w:pPr>
      <w:widowControl/>
      <w:pBdr>
        <w:top w:val="single" w:sz="8" w:space="0" w:color="A0B3C6"/>
        <w:left w:val="single" w:sz="8" w:space="0" w:color="A0B3C6"/>
        <w:bottom w:val="single" w:sz="8" w:space="0" w:color="A0B3C6"/>
        <w:right w:val="single" w:sz="8" w:space="0" w:color="A0B3C6"/>
      </w:pBdr>
      <w:shd w:val="clear" w:color="000000" w:fill="FFFFFF"/>
      <w:spacing w:before="100" w:beforeAutospacing="1" w:after="100" w:afterAutospacing="1" w:line="276" w:lineRule="auto"/>
      <w:jc w:val="left"/>
    </w:pPr>
    <w:rPr>
      <w:rFonts w:ascii="Arial" w:hAnsi="Arial" w:cs="Arial"/>
      <w:color w:val="000000"/>
      <w:kern w:val="0"/>
      <w:szCs w:val="22"/>
    </w:rPr>
  </w:style>
  <w:style w:type="paragraph" w:customStyle="1" w:styleId="xl68">
    <w:name w:val="xl68"/>
    <w:basedOn w:val="a9"/>
    <w:pPr>
      <w:widowControl/>
      <w:pBdr>
        <w:top w:val="single" w:sz="8" w:space="0" w:color="A0B3C6"/>
        <w:left w:val="single" w:sz="8" w:space="0" w:color="A0B3C6"/>
        <w:bottom w:val="single" w:sz="8" w:space="0" w:color="A0B3C6"/>
        <w:right w:val="single" w:sz="8" w:space="0" w:color="A0B3C6"/>
      </w:pBdr>
      <w:shd w:val="clear" w:color="000000" w:fill="FFFFFF"/>
      <w:spacing w:before="100" w:beforeAutospacing="1" w:after="100" w:afterAutospacing="1" w:line="276" w:lineRule="auto"/>
      <w:jc w:val="right"/>
    </w:pPr>
    <w:rPr>
      <w:rFonts w:ascii="Arial" w:hAnsi="Arial" w:cs="Arial"/>
      <w:color w:val="000000"/>
      <w:kern w:val="0"/>
      <w:szCs w:val="22"/>
    </w:rPr>
  </w:style>
  <w:style w:type="paragraph" w:customStyle="1" w:styleId="xl69">
    <w:name w:val="xl69"/>
    <w:basedOn w:val="a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76" w:lineRule="auto"/>
      <w:jc w:val="left"/>
      <w:textAlignment w:val="top"/>
    </w:pPr>
    <w:rPr>
      <w:rFonts w:ascii="宋体" w:hAnsi="宋体" w:cs="宋体"/>
      <w:kern w:val="0"/>
      <w:szCs w:val="22"/>
    </w:rPr>
  </w:style>
  <w:style w:type="paragraph" w:customStyle="1" w:styleId="xl70">
    <w:name w:val="xl70"/>
    <w:basedOn w:val="a9"/>
    <w:pPr>
      <w:widowControl/>
      <w:pBdr>
        <w:left w:val="single" w:sz="8" w:space="0" w:color="A0B3C6"/>
        <w:right w:val="single" w:sz="8" w:space="0" w:color="A0B3C6"/>
      </w:pBdr>
      <w:shd w:val="clear" w:color="000000" w:fill="ECF4FE"/>
      <w:spacing w:before="100" w:beforeAutospacing="1" w:after="100" w:afterAutospacing="1" w:line="276" w:lineRule="auto"/>
      <w:jc w:val="right"/>
    </w:pPr>
    <w:rPr>
      <w:rFonts w:ascii="宋体" w:hAnsi="宋体" w:cs="宋体"/>
      <w:b/>
      <w:bCs/>
      <w:color w:val="003366"/>
      <w:kern w:val="0"/>
      <w:szCs w:val="22"/>
    </w:rPr>
  </w:style>
  <w:style w:type="paragraph" w:customStyle="1" w:styleId="xl71">
    <w:name w:val="xl71"/>
    <w:basedOn w:val="a9"/>
    <w:pPr>
      <w:widowControl/>
      <w:spacing w:before="100" w:beforeAutospacing="1" w:after="100" w:afterAutospacing="1" w:line="276" w:lineRule="auto"/>
      <w:jc w:val="right"/>
    </w:pPr>
    <w:rPr>
      <w:rFonts w:ascii="宋体" w:hAnsi="宋体" w:cs="宋体"/>
      <w:kern w:val="0"/>
      <w:szCs w:val="22"/>
    </w:rPr>
  </w:style>
  <w:style w:type="paragraph" w:styleId="afffa">
    <w:name w:val="List Paragraph"/>
    <w:basedOn w:val="a9"/>
    <w:uiPriority w:val="34"/>
    <w:qFormat/>
    <w:pPr>
      <w:widowControl/>
      <w:spacing w:after="200" w:line="276" w:lineRule="auto"/>
      <w:ind w:left="720"/>
      <w:contextualSpacing/>
      <w:jc w:val="left"/>
    </w:pPr>
    <w:rPr>
      <w:rFonts w:ascii="Cambria" w:hAnsi="Cambria"/>
      <w:kern w:val="0"/>
      <w:sz w:val="22"/>
      <w:szCs w:val="22"/>
    </w:rPr>
  </w:style>
  <w:style w:type="character" w:customStyle="1" w:styleId="4Char">
    <w:name w:val="标题 4 Char"/>
    <w:link w:val="41"/>
    <w:rPr>
      <w:rFonts w:ascii="Cambria" w:hAnsi="Cambria"/>
      <w:b/>
      <w:bCs/>
      <w:spacing w:val="5"/>
      <w:sz w:val="24"/>
      <w:szCs w:val="24"/>
    </w:rPr>
  </w:style>
  <w:style w:type="character" w:customStyle="1" w:styleId="5Char">
    <w:name w:val="标题 5 Char"/>
    <w:link w:val="51"/>
    <w:rPr>
      <w:rFonts w:ascii="Cambria" w:hAnsi="Cambria"/>
      <w:iCs/>
      <w:sz w:val="24"/>
      <w:szCs w:val="24"/>
    </w:rPr>
  </w:style>
  <w:style w:type="character" w:customStyle="1" w:styleId="6Char">
    <w:name w:val="标题 6 Char"/>
    <w:link w:val="6"/>
    <w:rPr>
      <w:rFonts w:ascii="Cambria" w:hAnsi="Cambria"/>
      <w:b/>
      <w:bCs/>
      <w:color w:val="595959"/>
      <w:spacing w:val="5"/>
      <w:sz w:val="22"/>
      <w:szCs w:val="22"/>
      <w:shd w:val="clear" w:color="auto" w:fill="FFFFFF"/>
    </w:rPr>
  </w:style>
  <w:style w:type="character" w:customStyle="1" w:styleId="7Char">
    <w:name w:val="标题 7 Char"/>
    <w:link w:val="7"/>
    <w:rPr>
      <w:rFonts w:ascii="Cambria" w:hAnsi="Cambria"/>
      <w:b/>
      <w:bCs/>
      <w:i/>
      <w:iCs/>
      <w:color w:val="5A5A5A"/>
    </w:rPr>
  </w:style>
  <w:style w:type="character" w:customStyle="1" w:styleId="8Char">
    <w:name w:val="标题 8 Char"/>
    <w:link w:val="8"/>
    <w:rPr>
      <w:rFonts w:ascii="Cambria" w:hAnsi="Cambria"/>
      <w:b/>
      <w:bCs/>
      <w:color w:val="7F7F7F"/>
    </w:rPr>
  </w:style>
  <w:style w:type="character" w:customStyle="1" w:styleId="9Char">
    <w:name w:val="标题 9 Char"/>
    <w:link w:val="9"/>
    <w:rPr>
      <w:rFonts w:ascii="Cambria" w:hAnsi="Cambria"/>
      <w:b/>
      <w:bCs/>
      <w:i/>
      <w:iCs/>
      <w:color w:val="7F7F7F"/>
      <w:sz w:val="18"/>
      <w:szCs w:val="18"/>
    </w:rPr>
  </w:style>
  <w:style w:type="character" w:customStyle="1" w:styleId="Charf2">
    <w:name w:val="标题 Char"/>
    <w:link w:val="aff9"/>
    <w:rPr>
      <w:rFonts w:ascii="Cambria" w:eastAsia="宋体" w:hAnsi="Cambria"/>
      <w:smallCaps/>
      <w:sz w:val="52"/>
      <w:szCs w:val="52"/>
      <w:lang w:val="en-US" w:eastAsia="zh-CN" w:bidi="ar-SA"/>
    </w:rPr>
  </w:style>
  <w:style w:type="character" w:customStyle="1" w:styleId="Charf0">
    <w:name w:val="副标题 Char"/>
    <w:link w:val="aff4"/>
    <w:rPr>
      <w:rFonts w:ascii="Cambria" w:eastAsia="宋体" w:hAnsi="Cambria"/>
      <w:i/>
      <w:iCs/>
      <w:smallCaps/>
      <w:spacing w:val="10"/>
      <w:sz w:val="28"/>
      <w:szCs w:val="28"/>
      <w:lang w:val="en-US" w:eastAsia="zh-CN" w:bidi="ar-SA"/>
    </w:rPr>
  </w:style>
  <w:style w:type="paragraph" w:styleId="afffb">
    <w:name w:val="No Spacing"/>
    <w:basedOn w:val="a9"/>
    <w:link w:val="Charf5"/>
    <w:qFormat/>
    <w:pPr>
      <w:widowControl/>
      <w:jc w:val="left"/>
    </w:pPr>
    <w:rPr>
      <w:rFonts w:ascii="Cambria" w:hAnsi="Cambria"/>
      <w:kern w:val="0"/>
      <w:sz w:val="22"/>
      <w:szCs w:val="22"/>
    </w:rPr>
  </w:style>
  <w:style w:type="character" w:customStyle="1" w:styleId="Charf5">
    <w:name w:val="无间隔 Char"/>
    <w:link w:val="afffb"/>
    <w:rPr>
      <w:rFonts w:ascii="Cambria" w:eastAsia="宋体" w:hAnsi="Cambria"/>
      <w:sz w:val="22"/>
      <w:szCs w:val="22"/>
      <w:lang w:val="en-US" w:eastAsia="zh-CN" w:bidi="ar-SA"/>
    </w:rPr>
  </w:style>
  <w:style w:type="paragraph" w:styleId="afffc">
    <w:name w:val="Quote"/>
    <w:basedOn w:val="a9"/>
    <w:next w:val="a9"/>
    <w:link w:val="Charf6"/>
    <w:qFormat/>
    <w:pPr>
      <w:widowControl/>
      <w:spacing w:after="200" w:line="276" w:lineRule="auto"/>
      <w:jc w:val="left"/>
    </w:pPr>
    <w:rPr>
      <w:rFonts w:ascii="Cambria" w:hAnsi="Cambria"/>
      <w:i/>
      <w:iCs/>
      <w:kern w:val="0"/>
      <w:sz w:val="22"/>
      <w:szCs w:val="22"/>
    </w:rPr>
  </w:style>
  <w:style w:type="character" w:customStyle="1" w:styleId="Charf6">
    <w:name w:val="引用 Char"/>
    <w:link w:val="afffc"/>
    <w:rPr>
      <w:rFonts w:ascii="Cambria" w:eastAsia="宋体" w:hAnsi="Cambria"/>
      <w:i/>
      <w:iCs/>
      <w:sz w:val="22"/>
      <w:szCs w:val="22"/>
      <w:lang w:val="en-US" w:eastAsia="zh-CN" w:bidi="ar-SA"/>
    </w:rPr>
  </w:style>
  <w:style w:type="paragraph" w:styleId="afffd">
    <w:name w:val="Intense Quote"/>
    <w:basedOn w:val="a9"/>
    <w:next w:val="a9"/>
    <w:link w:val="Charf7"/>
    <w:qFormat/>
    <w:pPr>
      <w:widowControl/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rFonts w:ascii="Cambria" w:hAnsi="Cambria"/>
      <w:i/>
      <w:iCs/>
      <w:kern w:val="0"/>
      <w:sz w:val="22"/>
      <w:szCs w:val="22"/>
    </w:rPr>
  </w:style>
  <w:style w:type="character" w:customStyle="1" w:styleId="Charf7">
    <w:name w:val="明显引用 Char"/>
    <w:link w:val="afffd"/>
    <w:rPr>
      <w:rFonts w:ascii="Cambria" w:eastAsia="宋体" w:hAnsi="Cambria"/>
      <w:i/>
      <w:iCs/>
      <w:sz w:val="22"/>
      <w:szCs w:val="22"/>
      <w:lang w:val="en-US" w:eastAsia="zh-CN" w:bidi="ar-SA"/>
    </w:rPr>
  </w:style>
  <w:style w:type="character" w:customStyle="1" w:styleId="1d">
    <w:name w:val="不明显强调1"/>
    <w:qFormat/>
    <w:rPr>
      <w:i/>
      <w:iCs/>
    </w:rPr>
  </w:style>
  <w:style w:type="character" w:customStyle="1" w:styleId="1e">
    <w:name w:val="明显强调1"/>
    <w:qFormat/>
    <w:rPr>
      <w:b/>
      <w:bCs/>
      <w:i/>
      <w:iCs/>
    </w:rPr>
  </w:style>
  <w:style w:type="character" w:customStyle="1" w:styleId="1f">
    <w:name w:val="不明显参考1"/>
    <w:qFormat/>
    <w:rPr>
      <w:smallCaps/>
    </w:rPr>
  </w:style>
  <w:style w:type="character" w:customStyle="1" w:styleId="1f0">
    <w:name w:val="明显参考1"/>
    <w:qFormat/>
    <w:rPr>
      <w:b/>
      <w:bCs/>
      <w:smallCaps/>
    </w:rPr>
  </w:style>
  <w:style w:type="character" w:customStyle="1" w:styleId="1f1">
    <w:name w:val="书籍标题1"/>
    <w:qFormat/>
    <w:rPr>
      <w:i/>
      <w:iCs/>
      <w:smallCaps/>
      <w:spacing w:val="5"/>
    </w:rPr>
  </w:style>
  <w:style w:type="paragraph" w:customStyle="1" w:styleId="TOC1">
    <w:name w:val="TOC 标题1"/>
    <w:basedOn w:val="1"/>
    <w:next w:val="a9"/>
    <w:uiPriority w:val="39"/>
    <w:qFormat/>
    <w:pPr>
      <w:outlineLvl w:val="9"/>
    </w:pPr>
    <w:rPr>
      <w:lang w:bidi="en-US"/>
    </w:rPr>
  </w:style>
  <w:style w:type="character" w:customStyle="1" w:styleId="Chare">
    <w:name w:val="页眉 Char"/>
    <w:link w:val="aff2"/>
    <w:uiPriority w:val="99"/>
    <w:rPr>
      <w:rFonts w:ascii="Cambria" w:eastAsia="宋体" w:hAnsi="Cambria"/>
      <w:sz w:val="18"/>
      <w:szCs w:val="18"/>
      <w:lang w:val="en-US" w:eastAsia="zh-CN" w:bidi="ar-SA"/>
    </w:rPr>
  </w:style>
  <w:style w:type="character" w:customStyle="1" w:styleId="CharChar25">
    <w:name w:val="Char Char25"/>
    <w:rPr>
      <w:rFonts w:ascii="Calibri Light" w:eastAsia="宋体" w:hAnsi="Calibri Light" w:cs="Times New Roman"/>
      <w:kern w:val="0"/>
      <w:sz w:val="18"/>
      <w:szCs w:val="18"/>
    </w:rPr>
  </w:style>
  <w:style w:type="character" w:customStyle="1" w:styleId="Char5">
    <w:name w:val="文档结构图 Char"/>
    <w:link w:val="af6"/>
    <w:semiHidden/>
    <w:rPr>
      <w:rFonts w:ascii="Cambria" w:eastAsia="宋体" w:hAnsi="Cambria"/>
      <w:sz w:val="22"/>
      <w:szCs w:val="22"/>
      <w:lang w:val="en-US" w:eastAsia="zh-CN" w:bidi="ar-SA"/>
    </w:rPr>
  </w:style>
  <w:style w:type="character" w:customStyle="1" w:styleId="2Char0">
    <w:name w:val="正文文本缩进 2 Char"/>
    <w:link w:val="23"/>
    <w:semiHidden/>
    <w:rPr>
      <w:rFonts w:ascii="Cambria" w:eastAsia="宋体" w:hAnsi="Cambria"/>
      <w:sz w:val="24"/>
      <w:lang w:val="en-US" w:eastAsia="zh-CN" w:bidi="ar-SA"/>
    </w:rPr>
  </w:style>
  <w:style w:type="character" w:customStyle="1" w:styleId="Char8">
    <w:name w:val="正文文本缩进 Char"/>
    <w:link w:val="af9"/>
    <w:semiHidden/>
    <w:rPr>
      <w:rFonts w:ascii="Arial" w:eastAsia="宋体" w:hAnsi="Arial"/>
      <w:sz w:val="24"/>
      <w:lang w:val="en-US" w:eastAsia="zh-CN" w:bidi="ar-SA"/>
    </w:rPr>
  </w:style>
  <w:style w:type="character" w:customStyle="1" w:styleId="CharChar21">
    <w:name w:val="Char Char21"/>
    <w:rPr>
      <w:rFonts w:ascii="Calibri Light" w:eastAsia="宋体" w:hAnsi="Calibri Light" w:cs="Times New Roman"/>
      <w:smallCaps/>
      <w:kern w:val="0"/>
      <w:sz w:val="52"/>
      <w:szCs w:val="52"/>
    </w:rPr>
  </w:style>
  <w:style w:type="character" w:customStyle="1" w:styleId="Char0">
    <w:name w:val="正文文本 Char"/>
    <w:link w:val="af0"/>
    <w:rPr>
      <w:rFonts w:ascii="Cambria" w:eastAsia="宋体" w:hAnsi="Cambria"/>
      <w:sz w:val="22"/>
      <w:szCs w:val="22"/>
      <w:lang w:val="en-US" w:eastAsia="zh-CN" w:bidi="ar-SA"/>
    </w:rPr>
  </w:style>
  <w:style w:type="character" w:customStyle="1" w:styleId="CharChar20">
    <w:name w:val="Char Char20"/>
    <w:rPr>
      <w:rFonts w:ascii="Calibri Light" w:eastAsia="宋体" w:hAnsi="Calibri Light" w:cs="Times New Roman"/>
      <w:kern w:val="0"/>
      <w:sz w:val="24"/>
    </w:rPr>
  </w:style>
  <w:style w:type="character" w:customStyle="1" w:styleId="HTMLChar">
    <w:name w:val="HTML 地址 Char"/>
    <w:link w:val="HTML"/>
    <w:semiHidden/>
    <w:rPr>
      <w:rFonts w:ascii="Cambria" w:eastAsia="宋体" w:hAnsi="Cambria"/>
      <w:i/>
      <w:iCs/>
      <w:sz w:val="22"/>
      <w:szCs w:val="22"/>
      <w:lang w:val="en-US" w:eastAsia="zh-CN" w:bidi="ar-SA"/>
    </w:rPr>
  </w:style>
  <w:style w:type="character" w:customStyle="1" w:styleId="HTMLChar0">
    <w:name w:val="HTML 预设格式 Char"/>
    <w:link w:val="HTML0"/>
    <w:semiHidden/>
    <w:rPr>
      <w:rFonts w:ascii="Courier New" w:eastAsia="宋体" w:hAnsi="Courier New" w:cs="Courier New"/>
      <w:lang w:val="en-US" w:eastAsia="zh-CN" w:bidi="ar-SA"/>
    </w:rPr>
  </w:style>
  <w:style w:type="character" w:customStyle="1" w:styleId="Char6">
    <w:name w:val="称呼 Char"/>
    <w:link w:val="af7"/>
    <w:semiHidden/>
    <w:rPr>
      <w:rFonts w:ascii="Cambria" w:eastAsia="宋体" w:hAnsi="Cambria"/>
      <w:sz w:val="22"/>
      <w:szCs w:val="22"/>
      <w:lang w:val="en-US" w:eastAsia="zh-CN" w:bidi="ar-SA"/>
    </w:rPr>
  </w:style>
  <w:style w:type="character" w:customStyle="1" w:styleId="Char9">
    <w:name w:val="纯文本 Char"/>
    <w:link w:val="afc"/>
    <w:semiHidden/>
    <w:rPr>
      <w:rFonts w:ascii="宋体" w:eastAsia="宋体" w:hAnsi="Courier New" w:cs="Courier New"/>
      <w:sz w:val="22"/>
      <w:szCs w:val="21"/>
      <w:lang w:val="en-US" w:eastAsia="zh-CN" w:bidi="ar-SA"/>
    </w:rPr>
  </w:style>
  <w:style w:type="character" w:customStyle="1" w:styleId="Char2">
    <w:name w:val="电子邮件签名 Char"/>
    <w:link w:val="af2"/>
    <w:semiHidden/>
    <w:rPr>
      <w:rFonts w:ascii="Cambria" w:eastAsia="宋体" w:hAnsi="Cambria"/>
      <w:sz w:val="22"/>
      <w:szCs w:val="22"/>
      <w:lang w:val="en-US" w:eastAsia="zh-CN" w:bidi="ar-SA"/>
    </w:rPr>
  </w:style>
  <w:style w:type="character" w:customStyle="1" w:styleId="CharChar14">
    <w:name w:val="Char Char14"/>
    <w:rPr>
      <w:rFonts w:ascii="Calibri Light" w:eastAsia="宋体" w:hAnsi="Calibri Light" w:cs="Times New Roman"/>
      <w:i/>
      <w:iCs/>
      <w:smallCaps/>
      <w:spacing w:val="10"/>
      <w:kern w:val="0"/>
      <w:sz w:val="28"/>
      <w:szCs w:val="28"/>
    </w:rPr>
  </w:style>
  <w:style w:type="character" w:customStyle="1" w:styleId="Char7">
    <w:name w:val="结束语 Char"/>
    <w:link w:val="af8"/>
    <w:semiHidden/>
    <w:rPr>
      <w:rFonts w:ascii="Cambria" w:eastAsia="宋体" w:hAnsi="Cambria"/>
      <w:sz w:val="22"/>
      <w:szCs w:val="22"/>
      <w:lang w:val="en-US" w:eastAsia="zh-CN" w:bidi="ar-SA"/>
    </w:rPr>
  </w:style>
  <w:style w:type="character" w:customStyle="1" w:styleId="Charf">
    <w:name w:val="签名 Char"/>
    <w:link w:val="aff3"/>
    <w:semiHidden/>
    <w:rPr>
      <w:rFonts w:ascii="Cambria" w:eastAsia="宋体" w:hAnsi="Cambria"/>
      <w:sz w:val="22"/>
      <w:szCs w:val="22"/>
      <w:lang w:val="en-US" w:eastAsia="zh-CN" w:bidi="ar-SA"/>
    </w:rPr>
  </w:style>
  <w:style w:type="character" w:customStyle="1" w:styleId="Chara">
    <w:name w:val="日期 Char"/>
    <w:link w:val="afd"/>
    <w:semiHidden/>
    <w:rPr>
      <w:rFonts w:ascii="Calibri" w:eastAsia="宋体" w:hAnsi="Calibri" w:cs="Calibri"/>
      <w:kern w:val="2"/>
      <w:sz w:val="21"/>
      <w:szCs w:val="21"/>
      <w:lang w:val="en-US" w:eastAsia="zh-CN" w:bidi="ar-SA"/>
    </w:rPr>
  </w:style>
  <w:style w:type="character" w:customStyle="1" w:styleId="Charf1">
    <w:name w:val="信息标题 Char"/>
    <w:link w:val="aff7"/>
    <w:semiHidden/>
    <w:rPr>
      <w:rFonts w:ascii="Arial" w:eastAsia="宋体" w:hAnsi="Arial" w:cs="Arial"/>
      <w:sz w:val="24"/>
      <w:szCs w:val="22"/>
      <w:lang w:val="en-US" w:eastAsia="zh-CN" w:bidi="ar-SA"/>
    </w:rPr>
  </w:style>
  <w:style w:type="character" w:customStyle="1" w:styleId="2Char1">
    <w:name w:val="正文首行缩进 2 Char"/>
    <w:link w:val="24"/>
    <w:semiHidden/>
    <w:rPr>
      <w:rFonts w:eastAsia="宋体"/>
      <w:sz w:val="21"/>
      <w:szCs w:val="24"/>
      <w:lang w:val="en-US" w:eastAsia="zh-CN" w:bidi="ar-SA"/>
    </w:rPr>
  </w:style>
  <w:style w:type="character" w:customStyle="1" w:styleId="2Char2">
    <w:name w:val="正文文本 2 Char"/>
    <w:link w:val="26"/>
    <w:semiHidden/>
    <w:rPr>
      <w:rFonts w:ascii="Cambria" w:eastAsia="宋体" w:hAnsi="Cambria"/>
      <w:sz w:val="22"/>
      <w:szCs w:val="22"/>
      <w:lang w:val="en-US" w:eastAsia="zh-CN" w:bidi="ar-SA"/>
    </w:rPr>
  </w:style>
  <w:style w:type="character" w:customStyle="1" w:styleId="3Char0">
    <w:name w:val="正文文本 3 Char"/>
    <w:link w:val="33"/>
    <w:semiHidden/>
    <w:rPr>
      <w:rFonts w:ascii="Cambria" w:eastAsia="宋体" w:hAnsi="Cambria"/>
      <w:sz w:val="16"/>
      <w:szCs w:val="16"/>
      <w:lang w:val="en-US" w:eastAsia="zh-CN" w:bidi="ar-SA"/>
    </w:rPr>
  </w:style>
  <w:style w:type="character" w:customStyle="1" w:styleId="Char">
    <w:name w:val="批注文字 Char"/>
    <w:basedOn w:val="aa"/>
    <w:link w:val="ae"/>
    <w:uiPriority w:val="99"/>
    <w:rPr>
      <w:rFonts w:ascii="Cambria" w:hAnsi="Cambria"/>
      <w:sz w:val="22"/>
      <w:szCs w:val="22"/>
    </w:rPr>
  </w:style>
  <w:style w:type="character" w:customStyle="1" w:styleId="Charf8">
    <w:name w:val="脚注文本 Char"/>
    <w:rPr>
      <w:rFonts w:ascii="Cambria" w:eastAsia="宋体" w:hAnsi="Cambria"/>
      <w:sz w:val="18"/>
      <w:szCs w:val="18"/>
      <w:lang w:val="en-US" w:eastAsia="zh-CN" w:bidi="ar-SA"/>
    </w:rPr>
  </w:style>
  <w:style w:type="character" w:customStyle="1" w:styleId="Char3">
    <w:name w:val="正文缩进 Char"/>
    <w:link w:val="af3"/>
    <w:rPr>
      <w:rFonts w:ascii="Cambria" w:hAnsi="Cambria"/>
      <w:sz w:val="24"/>
    </w:rPr>
  </w:style>
  <w:style w:type="character" w:customStyle="1" w:styleId="Charf4">
    <w:name w:val="段 Char"/>
    <w:basedOn w:val="aa"/>
    <w:link w:val="afff8"/>
    <w:qFormat/>
    <w:rPr>
      <w:rFonts w:ascii="宋体" w:hAnsi="Cambria"/>
      <w:sz w:val="21"/>
      <w:szCs w:val="22"/>
    </w:rPr>
  </w:style>
  <w:style w:type="paragraph" w:customStyle="1" w:styleId="afffe">
    <w:name w:val="表格"/>
    <w:basedOn w:val="a9"/>
    <w:link w:val="Charf9"/>
    <w:qFormat/>
    <w:pPr>
      <w:jc w:val="center"/>
    </w:pPr>
    <w:rPr>
      <w:rFonts w:ascii="宋体" w:hAnsi="宋体"/>
    </w:rPr>
  </w:style>
  <w:style w:type="character" w:customStyle="1" w:styleId="Charf9">
    <w:name w:val="表格 Char"/>
    <w:link w:val="afffe"/>
    <w:rPr>
      <w:rFonts w:ascii="宋体" w:hAnsi="宋体"/>
      <w:kern w:val="2"/>
      <w:sz w:val="21"/>
      <w:szCs w:val="21"/>
    </w:rPr>
  </w:style>
  <w:style w:type="paragraph" w:customStyle="1" w:styleId="74">
    <w:name w:val="7"/>
    <w:basedOn w:val="a9"/>
    <w:next w:val="afffa"/>
    <w:uiPriority w:val="34"/>
    <w:qFormat/>
    <w:pPr>
      <w:spacing w:line="276" w:lineRule="auto"/>
      <w:ind w:left="420" w:firstLineChars="200" w:firstLine="200"/>
    </w:pPr>
    <w:rPr>
      <w:rFonts w:ascii="等线" w:hAnsi="等线"/>
      <w:szCs w:val="22"/>
    </w:rPr>
  </w:style>
  <w:style w:type="paragraph" w:customStyle="1" w:styleId="Editorscomments">
    <w:name w:val="Editor's comments"/>
    <w:basedOn w:val="a9"/>
    <w:pPr>
      <w:widowControl/>
      <w:overflowPunct w:val="0"/>
      <w:autoSpaceDE w:val="0"/>
      <w:autoSpaceDN w:val="0"/>
      <w:adjustRightInd w:val="0"/>
      <w:spacing w:after="120"/>
      <w:jc w:val="left"/>
      <w:textAlignment w:val="baseline"/>
    </w:pPr>
    <w:rPr>
      <w:rFonts w:ascii="Arial" w:hAnsi="Arial"/>
      <w:b/>
      <w:bCs/>
      <w:color w:val="FF0000"/>
      <w:kern w:val="0"/>
      <w:sz w:val="20"/>
      <w:szCs w:val="20"/>
      <w:lang w:eastAsia="en-US"/>
    </w:rPr>
  </w:style>
  <w:style w:type="character" w:customStyle="1" w:styleId="Char4">
    <w:name w:val="题注 Char"/>
    <w:link w:val="af4"/>
    <w:rPr>
      <w:rFonts w:ascii="Cambria" w:hAnsi="Cambria"/>
      <w:caps/>
      <w:spacing w:val="10"/>
      <w:sz w:val="18"/>
      <w:szCs w:val="18"/>
    </w:rPr>
  </w:style>
  <w:style w:type="character" w:customStyle="1" w:styleId="1f2">
    <w:name w:val="脚注文本 字符1"/>
    <w:rPr>
      <w:rFonts w:ascii="Times New Roman" w:eastAsia="宋体" w:hAnsi="Times New Roman" w:cs="Times New Roman"/>
      <w:sz w:val="18"/>
      <w:szCs w:val="20"/>
    </w:rPr>
  </w:style>
  <w:style w:type="paragraph" w:customStyle="1" w:styleId="a6">
    <w:name w:val="列项——（一级）"/>
    <w:pPr>
      <w:widowControl w:val="0"/>
      <w:numPr>
        <w:numId w:val="13"/>
      </w:numPr>
      <w:ind w:left="834"/>
      <w:jc w:val="both"/>
    </w:pPr>
    <w:rPr>
      <w:rFonts w:ascii="宋体"/>
      <w:sz w:val="21"/>
    </w:rPr>
  </w:style>
  <w:style w:type="paragraph" w:customStyle="1" w:styleId="a7">
    <w:name w:val="列项●（二级）"/>
    <w:pPr>
      <w:numPr>
        <w:ilvl w:val="1"/>
        <w:numId w:val="13"/>
      </w:numPr>
      <w:tabs>
        <w:tab w:val="left" w:pos="840"/>
      </w:tabs>
      <w:jc w:val="both"/>
    </w:pPr>
    <w:rPr>
      <w:rFonts w:ascii="宋体"/>
      <w:sz w:val="21"/>
    </w:rPr>
  </w:style>
  <w:style w:type="paragraph" w:customStyle="1" w:styleId="a8">
    <w:name w:val="列项◆（三级）"/>
    <w:basedOn w:val="a9"/>
    <w:pPr>
      <w:numPr>
        <w:ilvl w:val="2"/>
        <w:numId w:val="13"/>
      </w:numPr>
    </w:pPr>
    <w:rPr>
      <w:rFonts w:ascii="宋体"/>
    </w:rPr>
  </w:style>
  <w:style w:type="paragraph" w:customStyle="1" w:styleId="affff">
    <w:name w:val="字母编号列项（一级）"/>
    <w:qFormat/>
    <w:pPr>
      <w:jc w:val="both"/>
    </w:pPr>
    <w:rPr>
      <w:rFonts w:ascii="宋体" w:hAnsi="Calibri"/>
      <w:sz w:val="21"/>
    </w:rPr>
  </w:style>
  <w:style w:type="table" w:customStyle="1" w:styleId="91">
    <w:name w:val="样式9"/>
    <w:basedOn w:val="ab"/>
    <w:uiPriority w:val="99"/>
    <w:pPr>
      <w:spacing w:line="276" w:lineRule="auto"/>
      <w:jc w:val="center"/>
    </w:pPr>
    <w:rPr>
      <w:rFonts w:eastAsia="华文仿宋"/>
      <w:sz w:val="21"/>
    </w:rPr>
    <w:tblPr>
      <w:tblInd w:w="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eastAsia="Marlett"/>
        <w:b/>
      </w:rPr>
    </w:tblStylePr>
  </w:style>
  <w:style w:type="table" w:customStyle="1" w:styleId="1f3">
    <w:name w:val="网格型浅色1"/>
    <w:basedOn w:val="ab"/>
    <w:uiPriority w:val="4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fa">
    <w:name w:val="正文首行缩进 Char"/>
    <w:rPr>
      <w:rFonts w:ascii="Cambria" w:eastAsia="宋体" w:hAnsi="Cambria"/>
      <w:sz w:val="24"/>
      <w:szCs w:val="22"/>
      <w:lang w:val="en-US" w:eastAsia="zh-CN" w:bidi="ar-SA"/>
    </w:rPr>
  </w:style>
  <w:style w:type="paragraph" w:customStyle="1" w:styleId="Pa04">
    <w:name w:val="Pa0+4"/>
    <w:basedOn w:val="Default"/>
    <w:next w:val="Default"/>
    <w:uiPriority w:val="99"/>
    <w:pPr>
      <w:spacing w:after="0" w:line="221" w:lineRule="atLeast"/>
    </w:pPr>
    <w:rPr>
      <w:rFonts w:ascii="宋体" w:hAnsi="Times New Roman"/>
      <w:color w:val="auto"/>
    </w:rPr>
  </w:style>
  <w:style w:type="paragraph" w:customStyle="1" w:styleId="Pa73">
    <w:name w:val="Pa7+3"/>
    <w:basedOn w:val="Default"/>
    <w:next w:val="Default"/>
    <w:uiPriority w:val="99"/>
    <w:pPr>
      <w:spacing w:after="0" w:line="201" w:lineRule="atLeast"/>
    </w:pPr>
    <w:rPr>
      <w:rFonts w:ascii="宋体圏..." w:eastAsia="宋体圏..." w:hAnsi="Times New Roman"/>
      <w:color w:val="auto"/>
    </w:rPr>
  </w:style>
  <w:style w:type="character" w:styleId="affff0">
    <w:name w:val="FollowedHyperlink"/>
    <w:basedOn w:val="aa"/>
    <w:semiHidden/>
    <w:unhideWhenUsed/>
    <w:rsid w:val="001B6E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28" Type="http://schemas.microsoft.com/office/2016/09/relationships/commentsIds" Target="commentsId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7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A0F736-46E4-42A0-90C5-7660182E9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14732</TotalTime>
  <Pages>3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加急                              公信安[2014]  号</dc:title>
  <dc:creator>DCS</dc:creator>
  <cp:lastModifiedBy>wu weijie</cp:lastModifiedBy>
  <cp:revision>897</cp:revision>
  <cp:lastPrinted>2020-12-08T10:00:00Z</cp:lastPrinted>
  <dcterms:created xsi:type="dcterms:W3CDTF">2020-10-23T13:51:00Z</dcterms:created>
  <dcterms:modified xsi:type="dcterms:W3CDTF">2021-11-30T05:52:00Z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